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58E5547" w14:textId="622FD523" w:rsidR="00E753CB" w:rsidRDefault="00E753CB" w:rsidP="6733B94E">
      <w:pPr>
        <w:jc w:val="center"/>
        <w:rPr>
          <w:rFonts w:ascii="Arial" w:eastAsia="Arial" w:hAnsi="Arial" w:cs="Arial"/>
          <w:b/>
          <w:bCs/>
          <w:color w:val="365F91" w:themeColor="accent1" w:themeShade="BF"/>
          <w:sz w:val="28"/>
          <w:szCs w:val="28"/>
        </w:rPr>
      </w:pPr>
      <w:r>
        <w:rPr>
          <w:noProof/>
          <w:lang w:val="ru-RU" w:eastAsia="ru-RU"/>
        </w:rPr>
        <w:drawing>
          <wp:anchor distT="0" distB="0" distL="114300" distR="114300" simplePos="0" relativeHeight="251658240" behindDoc="1" locked="0" layoutInCell="1" allowOverlap="1" wp14:anchorId="6E2894BC" wp14:editId="25DEEC9B">
            <wp:simplePos x="0" y="0"/>
            <wp:positionH relativeFrom="column">
              <wp:posOffset>-1129086</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7FAB">
        <w:rPr>
          <w:rFonts w:asciiTheme="majorHAnsi" w:eastAsiaTheme="majorEastAsia" w:hAnsiTheme="majorHAnsi" w:cstheme="majorBidi"/>
          <w:b/>
          <w:bCs/>
          <w:color w:val="365F91" w:themeColor="accent1" w:themeShade="BF"/>
          <w:sz w:val="28"/>
          <w:szCs w:val="28"/>
        </w:rPr>
        <w:br/>
      </w:r>
    </w:p>
    <w:p w14:paraId="306A5771" w14:textId="77777777" w:rsidR="00E753CB" w:rsidRDefault="00E753CB" w:rsidP="6733B94E">
      <w:pPr>
        <w:jc w:val="center"/>
        <w:rPr>
          <w:rFonts w:ascii="Arial" w:eastAsia="Arial" w:hAnsi="Arial" w:cs="Arial"/>
          <w:b/>
          <w:bCs/>
          <w:color w:val="365F91" w:themeColor="accent1" w:themeShade="BF"/>
          <w:sz w:val="28"/>
          <w:szCs w:val="28"/>
        </w:rPr>
      </w:pPr>
      <w:r w:rsidRPr="00A67FAB">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8241" behindDoc="0" locked="0" layoutInCell="1" allowOverlap="1" wp14:anchorId="7427B6F8" wp14:editId="32A33EEE">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4AEF" w14:textId="77777777" w:rsidR="00E753CB" w:rsidRDefault="00E753CB" w:rsidP="6733B94E">
      <w:pPr>
        <w:jc w:val="center"/>
        <w:rPr>
          <w:rFonts w:ascii="Arial" w:eastAsia="Arial" w:hAnsi="Arial" w:cs="Arial"/>
          <w:b/>
          <w:bCs/>
          <w:sz w:val="28"/>
          <w:szCs w:val="28"/>
        </w:rPr>
      </w:pPr>
    </w:p>
    <w:p w14:paraId="4BACBE91" w14:textId="77777777" w:rsidR="00E753CB" w:rsidRDefault="00E753CB" w:rsidP="6733B94E">
      <w:pPr>
        <w:jc w:val="center"/>
        <w:rPr>
          <w:rFonts w:ascii="Arial" w:eastAsia="Arial" w:hAnsi="Arial" w:cs="Arial"/>
          <w:b/>
          <w:bCs/>
          <w:sz w:val="28"/>
          <w:szCs w:val="28"/>
        </w:rPr>
      </w:pPr>
    </w:p>
    <w:p w14:paraId="3D179160" w14:textId="77777777" w:rsidR="00E753CB" w:rsidRDefault="00E753CB" w:rsidP="6733B94E">
      <w:pPr>
        <w:jc w:val="center"/>
        <w:rPr>
          <w:rFonts w:ascii="Arial" w:eastAsia="Arial" w:hAnsi="Arial" w:cs="Arial"/>
          <w:b/>
          <w:bCs/>
          <w:sz w:val="28"/>
          <w:szCs w:val="28"/>
        </w:rPr>
      </w:pPr>
    </w:p>
    <w:p w14:paraId="4C30DB67" w14:textId="77777777" w:rsidR="00E753CB" w:rsidRDefault="00E753CB" w:rsidP="6733B94E">
      <w:pPr>
        <w:jc w:val="center"/>
        <w:rPr>
          <w:rFonts w:ascii="Arial" w:eastAsia="Arial" w:hAnsi="Arial" w:cs="Arial"/>
          <w:b/>
          <w:bCs/>
          <w:sz w:val="28"/>
          <w:szCs w:val="28"/>
        </w:rPr>
      </w:pPr>
    </w:p>
    <w:p w14:paraId="095DDBDB" w14:textId="77777777" w:rsidR="00E753CB" w:rsidRDefault="00E753CB" w:rsidP="6733B94E">
      <w:pPr>
        <w:jc w:val="center"/>
        <w:rPr>
          <w:rFonts w:ascii="Arial" w:eastAsia="Arial" w:hAnsi="Arial" w:cs="Arial"/>
          <w:b/>
          <w:bCs/>
          <w:sz w:val="28"/>
          <w:szCs w:val="28"/>
        </w:rPr>
      </w:pPr>
    </w:p>
    <w:p w14:paraId="44447C43" w14:textId="21FD8AF3"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Bhreno Venditti de Oliveira Barboza</w:t>
      </w:r>
      <w:r w:rsidRPr="6733B94E">
        <w:rPr>
          <w:rFonts w:ascii="Arial" w:eastAsia="Arial" w:hAnsi="Arial" w:cs="Arial"/>
          <w:color w:val="000000" w:themeColor="text1"/>
          <w:sz w:val="24"/>
          <w:szCs w:val="24"/>
          <w:lang w:val="pt-PT"/>
        </w:rPr>
        <w:t xml:space="preserve"> – RA 01242072</w:t>
      </w:r>
    </w:p>
    <w:p w14:paraId="6C766752" w14:textId="74CFD9B1"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Erik Cecilio</w:t>
      </w:r>
      <w:r w:rsidRPr="6733B94E">
        <w:rPr>
          <w:rFonts w:ascii="Arial" w:eastAsia="Arial" w:hAnsi="Arial" w:cs="Arial"/>
          <w:color w:val="000000" w:themeColor="text1"/>
          <w:sz w:val="24"/>
          <w:szCs w:val="24"/>
          <w:lang w:val="pt-PT"/>
        </w:rPr>
        <w:t xml:space="preserve"> - RA 01242121</w:t>
      </w:r>
    </w:p>
    <w:p w14:paraId="50B81709" w14:textId="6ED15E67"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Kaio Kenuy da Silva Hergesel</w:t>
      </w:r>
      <w:r w:rsidRPr="6733B94E">
        <w:rPr>
          <w:rFonts w:ascii="Arial" w:eastAsia="Arial" w:hAnsi="Arial" w:cs="Arial"/>
          <w:color w:val="000000" w:themeColor="text1"/>
          <w:sz w:val="24"/>
          <w:szCs w:val="24"/>
          <w:lang w:val="pt-PT"/>
        </w:rPr>
        <w:t xml:space="preserve"> - RA 01242060</w:t>
      </w:r>
    </w:p>
    <w:p w14:paraId="33EC805A" w14:textId="3E0F5E85"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Tiago Bezerril Moreira</w:t>
      </w:r>
      <w:r w:rsidRPr="6733B94E">
        <w:rPr>
          <w:rFonts w:ascii="Arial" w:eastAsia="Arial" w:hAnsi="Arial" w:cs="Arial"/>
          <w:color w:val="000000" w:themeColor="text1"/>
          <w:sz w:val="24"/>
          <w:szCs w:val="24"/>
          <w:lang w:val="pt-PT"/>
        </w:rPr>
        <w:t xml:space="preserve"> – RA 01242007</w:t>
      </w:r>
    </w:p>
    <w:p w14:paraId="6384E2A1" w14:textId="5C0C51D4" w:rsidR="15B08D4D" w:rsidRDefault="13B4E50E" w:rsidP="7B07F0DD">
      <w:pPr>
        <w:spacing w:line="279" w:lineRule="auto"/>
        <w:jc w:val="center"/>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PT"/>
        </w:rPr>
        <w:t>Viviane dos Santos</w:t>
      </w:r>
      <w:r w:rsidRPr="6733B94E">
        <w:rPr>
          <w:rFonts w:ascii="Arial" w:eastAsia="Arial" w:hAnsi="Arial" w:cs="Arial"/>
          <w:color w:val="000000" w:themeColor="text1"/>
          <w:sz w:val="24"/>
          <w:szCs w:val="24"/>
          <w:lang w:val="pt-PT"/>
        </w:rPr>
        <w:t xml:space="preserve"> – RA 01242050</w:t>
      </w:r>
    </w:p>
    <w:p w14:paraId="3E3E996D" w14:textId="72680259" w:rsidR="15B08D4D" w:rsidRDefault="15B08D4D" w:rsidP="6733B94E">
      <w:pPr>
        <w:jc w:val="center"/>
        <w:rPr>
          <w:rFonts w:ascii="Arial" w:eastAsia="Arial" w:hAnsi="Arial" w:cs="Arial"/>
          <w:b/>
          <w:bCs/>
          <w:sz w:val="24"/>
          <w:szCs w:val="24"/>
          <w:lang w:val="pt-BR"/>
        </w:rPr>
      </w:pPr>
    </w:p>
    <w:p w14:paraId="41DEAA15" w14:textId="5BFFB08C" w:rsidR="15B08D4D" w:rsidRDefault="15B08D4D" w:rsidP="6733B94E">
      <w:pPr>
        <w:jc w:val="center"/>
        <w:rPr>
          <w:rFonts w:ascii="Arial" w:eastAsia="Arial" w:hAnsi="Arial" w:cs="Arial"/>
          <w:b/>
          <w:bCs/>
          <w:color w:val="1F487C"/>
          <w:sz w:val="36"/>
          <w:szCs w:val="36"/>
          <w:lang w:val="pt-BR"/>
        </w:rPr>
      </w:pPr>
    </w:p>
    <w:p w14:paraId="5264C792" w14:textId="3C0448B9" w:rsidR="15B08D4D" w:rsidRDefault="15B08D4D" w:rsidP="6733B94E">
      <w:pPr>
        <w:jc w:val="center"/>
        <w:rPr>
          <w:rFonts w:ascii="Arial" w:eastAsia="Arial" w:hAnsi="Arial" w:cs="Arial"/>
          <w:b/>
          <w:bCs/>
          <w:color w:val="000000" w:themeColor="text1"/>
          <w:sz w:val="36"/>
          <w:szCs w:val="36"/>
          <w:lang w:val="pt-BR"/>
        </w:rPr>
      </w:pPr>
      <w:r w:rsidRPr="6733B94E">
        <w:rPr>
          <w:rFonts w:ascii="Arial" w:eastAsia="Arial" w:hAnsi="Arial" w:cs="Arial"/>
          <w:b/>
          <w:bCs/>
          <w:color w:val="1F487C"/>
          <w:sz w:val="36"/>
          <w:szCs w:val="36"/>
          <w:lang w:val="pt-BR"/>
        </w:rPr>
        <w:t xml:space="preserve">PROJETO </w:t>
      </w:r>
      <w:r w:rsidR="3B801258" w:rsidRPr="6733B94E">
        <w:rPr>
          <w:rFonts w:ascii="Arial" w:eastAsia="Arial" w:hAnsi="Arial" w:cs="Arial"/>
          <w:b/>
          <w:bCs/>
          <w:color w:val="1F487C"/>
          <w:sz w:val="36"/>
          <w:szCs w:val="36"/>
          <w:lang w:val="pt-BR"/>
        </w:rPr>
        <w:t>SAFEWARE</w:t>
      </w:r>
    </w:p>
    <w:p w14:paraId="7F6F489A" w14:textId="7091A4D7" w:rsidR="67134354" w:rsidRDefault="67134354" w:rsidP="6733B94E">
      <w:pPr>
        <w:jc w:val="center"/>
        <w:rPr>
          <w:rFonts w:ascii="Arial" w:eastAsia="Arial" w:hAnsi="Arial" w:cs="Arial"/>
          <w:sz w:val="32"/>
          <w:szCs w:val="32"/>
          <w:lang w:val="pt-BR"/>
        </w:rPr>
      </w:pPr>
      <w:r w:rsidRPr="6733B94E">
        <w:rPr>
          <w:rFonts w:ascii="Arial" w:eastAsia="Arial" w:hAnsi="Arial" w:cs="Arial"/>
          <w:sz w:val="32"/>
          <w:szCs w:val="32"/>
          <w:lang w:val="pt-BR"/>
        </w:rPr>
        <w:t xml:space="preserve">Monitoramento de </w:t>
      </w:r>
      <w:r w:rsidR="0D863F9E" w:rsidRPr="6733B94E">
        <w:rPr>
          <w:rFonts w:ascii="Arial" w:eastAsia="Arial" w:hAnsi="Arial" w:cs="Arial"/>
          <w:sz w:val="32"/>
          <w:szCs w:val="32"/>
          <w:lang w:val="pt-BR"/>
        </w:rPr>
        <w:t>V</w:t>
      </w:r>
      <w:r w:rsidRPr="6733B94E">
        <w:rPr>
          <w:rFonts w:ascii="Arial" w:eastAsia="Arial" w:hAnsi="Arial" w:cs="Arial"/>
          <w:sz w:val="32"/>
          <w:szCs w:val="32"/>
          <w:lang w:val="pt-BR"/>
        </w:rPr>
        <w:t>azamento de Gás em Cozinhas Industriais</w:t>
      </w:r>
    </w:p>
    <w:p w14:paraId="02474CAA" w14:textId="32F31665" w:rsidR="08396095" w:rsidRDefault="08396095" w:rsidP="6733B94E">
      <w:pPr>
        <w:jc w:val="center"/>
        <w:rPr>
          <w:rFonts w:ascii="Arial" w:eastAsia="Arial" w:hAnsi="Arial" w:cs="Arial"/>
          <w:b/>
          <w:bCs/>
          <w:color w:val="000000" w:themeColor="text1"/>
          <w:sz w:val="28"/>
          <w:szCs w:val="28"/>
          <w:lang w:val="pt-BR"/>
        </w:rPr>
      </w:pPr>
    </w:p>
    <w:p w14:paraId="2DC9BF12" w14:textId="15765257" w:rsidR="08396095" w:rsidRDefault="08396095" w:rsidP="6733B94E">
      <w:pPr>
        <w:jc w:val="center"/>
        <w:rPr>
          <w:rFonts w:ascii="Arial" w:eastAsia="Arial" w:hAnsi="Arial" w:cs="Arial"/>
          <w:b/>
          <w:bCs/>
          <w:color w:val="000000" w:themeColor="text1"/>
          <w:sz w:val="28"/>
          <w:szCs w:val="28"/>
          <w:lang w:val="pt-BR"/>
        </w:rPr>
      </w:pPr>
    </w:p>
    <w:p w14:paraId="7CF44101" w14:textId="09C788CA" w:rsidR="00625BE0" w:rsidRPr="00625A87" w:rsidRDefault="50466DB6" w:rsidP="6733B94E">
      <w:pPr>
        <w:jc w:val="right"/>
        <w:rPr>
          <w:rFonts w:ascii="Arial" w:eastAsia="Arial" w:hAnsi="Arial" w:cs="Arial"/>
          <w:b/>
          <w:bCs/>
          <w:sz w:val="28"/>
          <w:szCs w:val="28"/>
          <w:lang w:val="pt-BR"/>
        </w:rPr>
      </w:pPr>
      <w:r w:rsidRPr="6733B94E">
        <w:rPr>
          <w:rFonts w:ascii="Arial" w:eastAsia="Arial" w:hAnsi="Arial" w:cs="Arial"/>
          <w:b/>
          <w:bCs/>
          <w:sz w:val="28"/>
          <w:szCs w:val="28"/>
          <w:lang w:val="pt-BR"/>
        </w:rPr>
        <w:t>Professor</w:t>
      </w:r>
      <w:r w:rsidR="0AB654C7" w:rsidRPr="6733B94E">
        <w:rPr>
          <w:rFonts w:ascii="Arial" w:eastAsia="Arial" w:hAnsi="Arial" w:cs="Arial"/>
          <w:b/>
          <w:bCs/>
          <w:sz w:val="28"/>
          <w:szCs w:val="28"/>
          <w:lang w:val="pt-BR"/>
        </w:rPr>
        <w:t>es</w:t>
      </w:r>
      <w:r w:rsidRPr="6733B94E">
        <w:rPr>
          <w:rFonts w:ascii="Arial" w:eastAsia="Arial" w:hAnsi="Arial" w:cs="Arial"/>
          <w:b/>
          <w:bCs/>
          <w:sz w:val="28"/>
          <w:szCs w:val="28"/>
          <w:lang w:val="pt-BR"/>
        </w:rPr>
        <w:t xml:space="preserve">: </w:t>
      </w:r>
      <w:r w:rsidR="395A5514" w:rsidRPr="6733B94E">
        <w:rPr>
          <w:rFonts w:ascii="Arial" w:eastAsia="Arial" w:hAnsi="Arial" w:cs="Arial"/>
          <w:b/>
          <w:bCs/>
          <w:sz w:val="28"/>
          <w:szCs w:val="28"/>
          <w:lang w:val="pt-BR"/>
        </w:rPr>
        <w:t xml:space="preserve">FRIZZA </w:t>
      </w:r>
      <w:r w:rsidR="46D4AADF" w:rsidRPr="6733B94E">
        <w:rPr>
          <w:rFonts w:ascii="Arial" w:eastAsia="Arial" w:hAnsi="Arial" w:cs="Arial"/>
          <w:b/>
          <w:bCs/>
          <w:sz w:val="28"/>
          <w:szCs w:val="28"/>
          <w:lang w:val="pt-BR"/>
        </w:rPr>
        <w:t>&amp;</w:t>
      </w:r>
      <w:r w:rsidR="395A5514" w:rsidRPr="6733B94E">
        <w:rPr>
          <w:rFonts w:ascii="Arial" w:eastAsia="Arial" w:hAnsi="Arial" w:cs="Arial"/>
          <w:b/>
          <w:bCs/>
          <w:sz w:val="28"/>
          <w:szCs w:val="28"/>
          <w:lang w:val="pt-BR"/>
        </w:rPr>
        <w:t xml:space="preserve"> JULIA</w:t>
      </w:r>
    </w:p>
    <w:p w14:paraId="5E775E07" w14:textId="783B4C80" w:rsidR="00E753CB" w:rsidRPr="00625BE0" w:rsidRDefault="00E753CB" w:rsidP="6733B94E">
      <w:pPr>
        <w:jc w:val="center"/>
        <w:rPr>
          <w:rFonts w:ascii="Arial" w:eastAsia="Arial" w:hAnsi="Arial" w:cs="Arial"/>
          <w:b/>
          <w:bCs/>
          <w:sz w:val="28"/>
          <w:szCs w:val="28"/>
          <w:lang w:val="pt-BR"/>
        </w:rPr>
      </w:pPr>
      <w:r w:rsidRPr="6733B94E">
        <w:rPr>
          <w:rFonts w:ascii="Arial" w:eastAsia="Arial" w:hAnsi="Arial" w:cs="Arial"/>
          <w:b/>
          <w:bCs/>
          <w:sz w:val="28"/>
          <w:szCs w:val="28"/>
          <w:lang w:val="pt-BR"/>
        </w:rPr>
        <w:t>São Paulo</w:t>
      </w:r>
    </w:p>
    <w:p w14:paraId="3C0C0E53" w14:textId="5B16D355" w:rsidR="00E753CB" w:rsidRPr="00625BE0" w:rsidRDefault="00E753CB" w:rsidP="6733B94E">
      <w:pPr>
        <w:jc w:val="center"/>
        <w:rPr>
          <w:rFonts w:ascii="Arial" w:eastAsia="Arial" w:hAnsi="Arial" w:cs="Arial"/>
          <w:b/>
          <w:bCs/>
          <w:sz w:val="28"/>
          <w:szCs w:val="28"/>
          <w:lang w:val="pt-BR"/>
        </w:rPr>
      </w:pPr>
      <w:r w:rsidRPr="6733B94E">
        <w:rPr>
          <w:rFonts w:ascii="Arial" w:eastAsia="Arial" w:hAnsi="Arial" w:cs="Arial"/>
          <w:b/>
          <w:bCs/>
          <w:sz w:val="28"/>
          <w:szCs w:val="28"/>
          <w:lang w:val="pt-BR"/>
        </w:rPr>
        <w:t>2024</w:t>
      </w:r>
    </w:p>
    <w:p w14:paraId="4C5D286E" w14:textId="2EBC3DE1" w:rsidR="7B07F0DD" w:rsidRDefault="7B07F0DD" w:rsidP="6733B94E">
      <w:pPr>
        <w:rPr>
          <w:rFonts w:ascii="Arial" w:eastAsia="Arial" w:hAnsi="Arial" w:cs="Arial"/>
          <w:b/>
          <w:bCs/>
          <w:lang w:val="pt-BR"/>
        </w:rPr>
      </w:pPr>
    </w:p>
    <w:p w14:paraId="06A3A505" w14:textId="77BACD77" w:rsidR="7B07F0DD" w:rsidRDefault="16E2E553" w:rsidP="6733B94E">
      <w:pPr>
        <w:pStyle w:val="Ttulo1"/>
        <w:spacing w:after="92" w:line="259" w:lineRule="auto"/>
        <w:ind w:left="437" w:right="414" w:hanging="10"/>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1.Contexto </w:t>
      </w:r>
    </w:p>
    <w:p w14:paraId="56577659" w14:textId="0CC5EF72" w:rsidR="7B07F0DD" w:rsidRDefault="16E2E553" w:rsidP="6733B94E">
      <w:pPr>
        <w:spacing w:after="177" w:line="259" w:lineRule="auto"/>
        <w:ind w:left="78" w:hanging="10"/>
        <w:jc w:val="center"/>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6796419F" w14:textId="6D5B97E3" w:rsidR="7B07F0DD" w:rsidRDefault="6FE7FD65" w:rsidP="6733B94E">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As cozinhas industriais são ambientes que utilizam intensivamente gases inflamáveis, especialmente o GLP (gás liquefeito de petróleo), como combustível principal para alimentar fogões, fornos e outros equipamentos. Estes locais, devido à natureza das atividades desempenhadas, enfrentam riscos consideráveis associados ao manuseio inadequado do gás, falhas nos equipamentos, erros humanos e até problemas estruturais nas instalações. Essa combinação torna o cenário ideal para a ocorrência de vazamentos de gás, que podem ter consequências devastadoras.</w:t>
      </w:r>
    </w:p>
    <w:p w14:paraId="60C03F9B" w14:textId="318CDBB1" w:rsidR="7B07F0DD" w:rsidRDefault="6FE7FD65" w:rsidP="6733B94E">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31B15EA" w14:textId="04FC152C" w:rsidR="7B07F0DD" w:rsidRDefault="6FE7FD65" w:rsidP="6733B94E">
      <w:pPr>
        <w:spacing w:after="165" w:line="265" w:lineRule="auto"/>
        <w:ind w:left="1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Os principais riscos associados aos vazamentos de GLP em cozinhas industriais incluem:</w:t>
      </w:r>
    </w:p>
    <w:p w14:paraId="0449612E" w14:textId="00CE2965" w:rsidR="7B07F0DD" w:rsidRDefault="16E2E553" w:rsidP="6733B94E">
      <w:pPr>
        <w:spacing w:after="165" w:line="265" w:lineRule="auto"/>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2458C72E" w14:textId="5D1EC942" w:rsidR="7B07F0DD" w:rsidRDefault="16E2E553" w:rsidP="6733B94E">
      <w:pPr>
        <w:pStyle w:val="PargrafodaLista"/>
        <w:numPr>
          <w:ilvl w:val="0"/>
          <w:numId w:val="21"/>
        </w:numPr>
        <w:spacing w:after="5"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Explosão</w:t>
      </w:r>
      <w:r w:rsidRPr="6733B94E">
        <w:rPr>
          <w:rFonts w:ascii="Arial" w:eastAsia="Arial" w:hAnsi="Arial" w:cs="Arial"/>
          <w:color w:val="000000" w:themeColor="text1"/>
          <w:sz w:val="24"/>
          <w:szCs w:val="24"/>
          <w:lang w:val="pt-BR"/>
        </w:rPr>
        <w:t xml:space="preserve">: </w:t>
      </w:r>
      <w:r w:rsidR="571813C8" w:rsidRPr="6733B94E">
        <w:rPr>
          <w:rFonts w:ascii="Arial" w:eastAsia="Arial" w:hAnsi="Arial" w:cs="Arial"/>
          <w:color w:val="000000" w:themeColor="text1"/>
          <w:sz w:val="24"/>
          <w:szCs w:val="24"/>
          <w:lang w:val="pt-BR"/>
        </w:rPr>
        <w:t>O GLP é altamente inflamável e, em caso de vazamento, pode formar uma atmosfera explosiva quando misturado ao ar. A menor fonte de ignição, como o acionamento de um interruptor de luz, a ligação de um eletrodoméstico ou mesmo uma faísca gerada por eletricidade estática, pode desencadear uma explosão. As consequências podem incluir desde danos materiais, como a destruição de equipamentos e instalações, até a perda de vidas humanas, especialmente se houver muitos funcionários no local.</w:t>
      </w:r>
    </w:p>
    <w:p w14:paraId="66A74F51" w14:textId="0CA9E84D" w:rsidR="7B07F0DD" w:rsidRDefault="7B07F0DD" w:rsidP="6733B94E">
      <w:pPr>
        <w:pStyle w:val="PargrafodaLista"/>
        <w:spacing w:after="5" w:line="265" w:lineRule="auto"/>
        <w:ind w:left="351"/>
        <w:rPr>
          <w:rFonts w:ascii="Arial" w:eastAsia="Arial" w:hAnsi="Arial" w:cs="Arial"/>
          <w:color w:val="000000" w:themeColor="text1"/>
          <w:sz w:val="24"/>
          <w:szCs w:val="24"/>
          <w:lang w:val="pt-BR"/>
        </w:rPr>
      </w:pPr>
    </w:p>
    <w:p w14:paraId="2EBA5D42" w14:textId="00BF3881" w:rsidR="7B07F0DD" w:rsidRDefault="7B07F0DD" w:rsidP="6733B94E">
      <w:pPr>
        <w:pStyle w:val="PargrafodaLista"/>
        <w:spacing w:after="5" w:line="265" w:lineRule="auto"/>
        <w:ind w:left="711" w:hanging="360"/>
        <w:rPr>
          <w:rFonts w:ascii="Arial" w:eastAsia="Arial" w:hAnsi="Arial" w:cs="Arial"/>
          <w:color w:val="000000" w:themeColor="text1"/>
          <w:sz w:val="24"/>
          <w:szCs w:val="24"/>
          <w:lang w:val="pt-BR"/>
        </w:rPr>
      </w:pPr>
    </w:p>
    <w:p w14:paraId="21995792" w14:textId="2592B7C7" w:rsidR="7B07F0DD" w:rsidRDefault="16E2E553" w:rsidP="6733B94E">
      <w:pPr>
        <w:pStyle w:val="PargrafodaLista"/>
        <w:numPr>
          <w:ilvl w:val="0"/>
          <w:numId w:val="21"/>
        </w:numPr>
        <w:spacing w:after="5"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Incêndios</w:t>
      </w:r>
      <w:r w:rsidRPr="6733B94E">
        <w:rPr>
          <w:rFonts w:ascii="Arial" w:eastAsia="Arial" w:hAnsi="Arial" w:cs="Arial"/>
          <w:color w:val="000000" w:themeColor="text1"/>
          <w:sz w:val="24"/>
          <w:szCs w:val="24"/>
          <w:lang w:val="pt-BR"/>
        </w:rPr>
        <w:t xml:space="preserve">: </w:t>
      </w:r>
      <w:r w:rsidR="49D9A3F2" w:rsidRPr="6733B94E">
        <w:rPr>
          <w:rFonts w:ascii="Arial" w:eastAsia="Arial" w:hAnsi="Arial" w:cs="Arial"/>
          <w:color w:val="000000" w:themeColor="text1"/>
          <w:sz w:val="24"/>
          <w:szCs w:val="24"/>
          <w:lang w:val="pt-BR"/>
        </w:rPr>
        <w:t>Além das explosões, vazamentos de GLP podem resultar em incêndios que, em uma cozinha industrial, se espalham rapidamente devido à presença de diversas fontes de calor e materiais inflamáveis, como óleos e gorduras. Esses incêndios não só representam um risco significativo para os trabalhadores, mas também podem destruir equipamentos e instalações, causando prejuízos financeiros significativos.</w:t>
      </w:r>
      <w:r w:rsidRPr="6733B94E">
        <w:rPr>
          <w:rFonts w:ascii="Arial" w:eastAsia="Arial" w:hAnsi="Arial" w:cs="Arial"/>
          <w:color w:val="000000" w:themeColor="text1"/>
          <w:sz w:val="24"/>
          <w:szCs w:val="24"/>
          <w:lang w:val="pt-BR"/>
        </w:rPr>
        <w:t xml:space="preserve"> </w:t>
      </w:r>
    </w:p>
    <w:p w14:paraId="7F5FB77C" w14:textId="2129AFF3" w:rsidR="7B07F0DD" w:rsidRDefault="7B07F0DD" w:rsidP="6733B94E">
      <w:pPr>
        <w:pStyle w:val="PargrafodaLista"/>
        <w:spacing w:after="5" w:line="265" w:lineRule="auto"/>
        <w:ind w:left="351"/>
        <w:rPr>
          <w:rFonts w:ascii="Arial" w:eastAsia="Arial" w:hAnsi="Arial" w:cs="Arial"/>
          <w:color w:val="000000" w:themeColor="text1"/>
          <w:sz w:val="24"/>
          <w:szCs w:val="24"/>
          <w:lang w:val="pt-BR"/>
        </w:rPr>
      </w:pPr>
    </w:p>
    <w:p w14:paraId="7CCDD6B3" w14:textId="31A912F6" w:rsidR="7B07F0DD" w:rsidRDefault="7B07F0DD" w:rsidP="6733B94E">
      <w:pPr>
        <w:pStyle w:val="PargrafodaLista"/>
        <w:spacing w:after="5" w:line="265" w:lineRule="auto"/>
        <w:ind w:left="351"/>
        <w:rPr>
          <w:rFonts w:ascii="Arial" w:eastAsia="Arial" w:hAnsi="Arial" w:cs="Arial"/>
          <w:color w:val="000000" w:themeColor="text1"/>
          <w:sz w:val="24"/>
          <w:szCs w:val="24"/>
          <w:lang w:val="pt-BR"/>
        </w:rPr>
      </w:pPr>
    </w:p>
    <w:p w14:paraId="5EBEEB84" w14:textId="6978D91D" w:rsidR="7B07F0DD" w:rsidRDefault="16E2E553" w:rsidP="6733B94E">
      <w:pPr>
        <w:pStyle w:val="PargrafodaLista"/>
        <w:numPr>
          <w:ilvl w:val="0"/>
          <w:numId w:val="21"/>
        </w:numPr>
        <w:spacing w:after="5"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Intoxicação por gases</w:t>
      </w:r>
      <w:r w:rsidRPr="6733B94E">
        <w:rPr>
          <w:rFonts w:ascii="Arial" w:eastAsia="Arial" w:hAnsi="Arial" w:cs="Arial"/>
          <w:color w:val="000000" w:themeColor="text1"/>
          <w:sz w:val="24"/>
          <w:szCs w:val="24"/>
          <w:lang w:val="pt-BR"/>
        </w:rPr>
        <w:t xml:space="preserve">: </w:t>
      </w:r>
      <w:r w:rsidR="4B5A887B" w:rsidRPr="6733B94E">
        <w:rPr>
          <w:rFonts w:ascii="Arial" w:eastAsia="Arial" w:hAnsi="Arial" w:cs="Arial"/>
          <w:color w:val="000000" w:themeColor="text1"/>
          <w:sz w:val="24"/>
          <w:szCs w:val="24"/>
          <w:lang w:val="pt-BR"/>
        </w:rPr>
        <w:t xml:space="preserve">O GLP, quando inalado em concentrações elevadas, pode causar sérios problemas de saúde, como dores de cabeça, náuseas, tontura e, em casos extremos, perda de consciência ou morte por asfixia. Embora o GLP seja intencionalmente </w:t>
      </w:r>
      <w:proofErr w:type="spellStart"/>
      <w:r w:rsidR="4B5A887B" w:rsidRPr="6733B94E">
        <w:rPr>
          <w:rFonts w:ascii="Arial" w:eastAsia="Arial" w:hAnsi="Arial" w:cs="Arial"/>
          <w:color w:val="000000" w:themeColor="text1"/>
          <w:sz w:val="24"/>
          <w:szCs w:val="24"/>
          <w:lang w:val="pt-BR"/>
        </w:rPr>
        <w:t>odorizado</w:t>
      </w:r>
      <w:proofErr w:type="spellEnd"/>
      <w:r w:rsidR="4B5A887B" w:rsidRPr="6733B94E">
        <w:rPr>
          <w:rFonts w:ascii="Arial" w:eastAsia="Arial" w:hAnsi="Arial" w:cs="Arial"/>
          <w:color w:val="000000" w:themeColor="text1"/>
          <w:sz w:val="24"/>
          <w:szCs w:val="24"/>
          <w:lang w:val="pt-BR"/>
        </w:rPr>
        <w:t xml:space="preserve"> para facilitar sua detecção, em ambientes amplos e mal ventilados, o risco de intoxicação ainda é substancial.</w:t>
      </w:r>
    </w:p>
    <w:p w14:paraId="4FF34E69" w14:textId="57DCFDCE" w:rsidR="7B07F0DD" w:rsidRDefault="7B07F0DD" w:rsidP="6733B94E">
      <w:pPr>
        <w:pStyle w:val="PargrafodaLista"/>
        <w:spacing w:after="5" w:line="265" w:lineRule="auto"/>
        <w:ind w:left="711" w:hanging="360"/>
        <w:rPr>
          <w:rFonts w:ascii="Arial" w:eastAsia="Arial" w:hAnsi="Arial" w:cs="Arial"/>
          <w:color w:val="000000" w:themeColor="text1"/>
          <w:sz w:val="24"/>
          <w:szCs w:val="24"/>
          <w:lang w:val="pt-BR"/>
        </w:rPr>
      </w:pPr>
    </w:p>
    <w:p w14:paraId="6D7AFD8F" w14:textId="3979096C" w:rsidR="7B07F0DD" w:rsidRDefault="16E2E553" w:rsidP="6733B94E">
      <w:pPr>
        <w:pStyle w:val="PargrafodaLista"/>
        <w:spacing w:after="5" w:line="265" w:lineRule="auto"/>
        <w:ind w:left="711" w:hanging="36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6934307" w14:textId="3BCF565B" w:rsidR="7B07F0DD" w:rsidRDefault="16E2E553" w:rsidP="6733B94E">
      <w:pPr>
        <w:pStyle w:val="PargrafodaLista"/>
        <w:numPr>
          <w:ilvl w:val="0"/>
          <w:numId w:val="21"/>
        </w:numPr>
        <w:spacing w:after="164"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Perda de horário de trabalho</w:t>
      </w:r>
      <w:r w:rsidRPr="6733B94E">
        <w:rPr>
          <w:rFonts w:ascii="Arial" w:eastAsia="Arial" w:hAnsi="Arial" w:cs="Arial"/>
          <w:color w:val="000000" w:themeColor="text1"/>
          <w:sz w:val="24"/>
          <w:szCs w:val="24"/>
          <w:lang w:val="pt-BR"/>
        </w:rPr>
        <w:t xml:space="preserve">: </w:t>
      </w:r>
      <w:r w:rsidR="5649B4C6" w:rsidRPr="6733B94E">
        <w:rPr>
          <w:rFonts w:ascii="Arial" w:eastAsia="Arial" w:hAnsi="Arial" w:cs="Arial"/>
          <w:color w:val="000000" w:themeColor="text1"/>
          <w:sz w:val="24"/>
          <w:szCs w:val="24"/>
          <w:lang w:val="pt-BR"/>
        </w:rPr>
        <w:t>Toda vez que há suspeita de vazamento de gás, é necessário evacuar a área e interromper as operações até que a situação seja controlada e o ambiente esteja seguro novamente. Esse tipo de interrupção leva à perda de horas de trabalho, impactando a produtividade e a capacidade de atender à demanda, resultando em atrasos e perdas financeiras para a empresa.</w:t>
      </w:r>
    </w:p>
    <w:p w14:paraId="77D900C6" w14:textId="2CF5074C" w:rsidR="7B07F0DD" w:rsidRDefault="7B07F0DD" w:rsidP="6733B94E">
      <w:pPr>
        <w:pStyle w:val="PargrafodaLista"/>
        <w:spacing w:after="164" w:line="265" w:lineRule="auto"/>
        <w:ind w:left="351"/>
        <w:rPr>
          <w:rFonts w:ascii="Arial" w:eastAsia="Arial" w:hAnsi="Arial" w:cs="Arial"/>
          <w:color w:val="000000" w:themeColor="text1"/>
          <w:sz w:val="24"/>
          <w:szCs w:val="24"/>
          <w:lang w:val="pt-BR"/>
        </w:rPr>
      </w:pPr>
    </w:p>
    <w:p w14:paraId="0C443DF6" w14:textId="5A259281" w:rsidR="7B07F0DD" w:rsidRDefault="16E2E553" w:rsidP="6733B94E">
      <w:pPr>
        <w:spacing w:after="178"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r w:rsidR="13DAD35E" w:rsidRPr="6733B94E">
        <w:rPr>
          <w:rFonts w:ascii="Arial" w:eastAsia="Arial" w:hAnsi="Arial" w:cs="Arial"/>
          <w:color w:val="000000" w:themeColor="text1"/>
          <w:sz w:val="24"/>
          <w:szCs w:val="24"/>
          <w:lang w:val="pt-BR"/>
        </w:rPr>
        <w:t>Considerando os riscos associados, é fundamental adotar soluções que</w:t>
      </w:r>
      <w:r w:rsidR="2EB84E41" w:rsidRPr="6733B94E">
        <w:rPr>
          <w:rFonts w:ascii="Arial" w:eastAsia="Arial" w:hAnsi="Arial" w:cs="Arial"/>
          <w:color w:val="000000" w:themeColor="text1"/>
          <w:sz w:val="24"/>
          <w:szCs w:val="24"/>
          <w:lang w:val="pt-BR"/>
        </w:rPr>
        <w:t xml:space="preserve"> </w:t>
      </w:r>
      <w:r w:rsidR="13DAD35E" w:rsidRPr="6733B94E">
        <w:rPr>
          <w:rFonts w:ascii="Arial" w:eastAsia="Arial" w:hAnsi="Arial" w:cs="Arial"/>
          <w:color w:val="000000" w:themeColor="text1"/>
          <w:sz w:val="24"/>
          <w:szCs w:val="24"/>
          <w:lang w:val="pt-BR"/>
        </w:rPr>
        <w:t>garantam a segurança e a integridade do ambiente de trabalho, bem como dos funcionários e das instalações. O uso de um sistema de monitoramento contínuo, que permita a detecção precoce de vazamentos e a emissão de alertas imediatos, é uma medida eficaz para minimizar esses riscos e melhorar a resposta às emergências, aumentando a segurança das operações e protegendo a saúde dos trabalhadores.</w:t>
      </w:r>
    </w:p>
    <w:p w14:paraId="78229F58" w14:textId="1640C13A" w:rsidR="7B07F0DD" w:rsidRDefault="7B07F0DD" w:rsidP="6733B94E">
      <w:pPr>
        <w:spacing w:after="178" w:line="259" w:lineRule="auto"/>
        <w:ind w:left="726" w:hanging="10"/>
        <w:rPr>
          <w:rFonts w:ascii="Arial" w:eastAsia="Arial" w:hAnsi="Arial" w:cs="Arial"/>
          <w:color w:val="000000" w:themeColor="text1"/>
          <w:sz w:val="24"/>
          <w:szCs w:val="24"/>
          <w:lang w:val="pt-BR"/>
        </w:rPr>
      </w:pPr>
    </w:p>
    <w:p w14:paraId="725D96EC" w14:textId="366F51C5"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772A4EB7" w14:textId="38D7FF8F"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4DFE8E0F" w14:textId="2C70055D" w:rsidR="7B07F0DD" w:rsidRDefault="16E2E553" w:rsidP="6733B94E">
      <w:pPr>
        <w:spacing w:after="177"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DA2F882" w14:textId="631CE323"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184BEF85" w14:textId="05F48529" w:rsidR="7B07F0DD" w:rsidRDefault="16E2E553" w:rsidP="6733B94E">
      <w:pPr>
        <w:spacing w:after="17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F15BECE" w14:textId="6EE40169" w:rsidR="7B07F0DD" w:rsidRDefault="16E2E553" w:rsidP="6733B94E">
      <w:pPr>
        <w:spacing w:after="177"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1513FBAC" w14:textId="42DC6A2C" w:rsidR="7B07F0DD" w:rsidRDefault="16E2E553" w:rsidP="6733B94E">
      <w:pPr>
        <w:spacing w:after="173"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25D65907" w14:textId="347A5293" w:rsidR="7B07F0DD" w:rsidRDefault="7B07F0DD" w:rsidP="6733B94E">
      <w:pPr>
        <w:spacing w:after="192" w:line="259" w:lineRule="auto"/>
        <w:ind w:left="726" w:hanging="10"/>
        <w:rPr>
          <w:rFonts w:ascii="Arial" w:eastAsia="Arial" w:hAnsi="Arial" w:cs="Arial"/>
          <w:color w:val="000000" w:themeColor="text1"/>
          <w:sz w:val="24"/>
          <w:szCs w:val="24"/>
          <w:lang w:val="pt-BR"/>
        </w:rPr>
      </w:pPr>
    </w:p>
    <w:p w14:paraId="19295846" w14:textId="5B8F5782" w:rsidR="7B07F0DD" w:rsidRDefault="7B07F0DD" w:rsidP="6733B94E">
      <w:pPr>
        <w:spacing w:after="192" w:line="259" w:lineRule="auto"/>
        <w:ind w:left="726" w:hanging="10"/>
        <w:rPr>
          <w:rFonts w:ascii="Arial" w:eastAsia="Arial" w:hAnsi="Arial" w:cs="Arial"/>
          <w:color w:val="000000" w:themeColor="text1"/>
          <w:sz w:val="24"/>
          <w:szCs w:val="24"/>
          <w:lang w:val="pt-BR"/>
        </w:rPr>
      </w:pPr>
    </w:p>
    <w:p w14:paraId="3E3C0DE1" w14:textId="25ABBDA5" w:rsidR="7B07F0DD" w:rsidRDefault="16E2E553" w:rsidP="6733B94E">
      <w:pPr>
        <w:spacing w:after="192" w:line="259" w:lineRule="auto"/>
        <w:ind w:left="72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367CD1F8" w14:textId="0D9E3B1F" w:rsidR="7B07F0DD" w:rsidRDefault="16E2E553" w:rsidP="6733B94E">
      <w:pPr>
        <w:pStyle w:val="Ttulo1"/>
        <w:spacing w:after="252" w:line="259" w:lineRule="auto"/>
        <w:ind w:left="692" w:right="414" w:hanging="265"/>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Objetivo </w:t>
      </w:r>
    </w:p>
    <w:p w14:paraId="4FC2ADB1" w14:textId="0D4562B2" w:rsidR="7B07F0DD" w:rsidRDefault="16E2E553" w:rsidP="6733B94E">
      <w:pPr>
        <w:spacing w:after="257" w:line="259" w:lineRule="auto"/>
        <w:ind w:left="716"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052D3EBE" w14:textId="0D51072A"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O objetivo principal deste projeto é desenvolver e implementar um sistema de monitoramento contínuo e inteligente para a detecção de vazamentos de gás GLP em cozinhas industriais. A proposta é criar uma solução que atue preventivamente, identificando vazamentos em áreas críticas e acionando </w:t>
      </w:r>
      <w:r w:rsidRPr="6733B94E">
        <w:rPr>
          <w:rFonts w:ascii="Arial" w:eastAsia="Arial" w:hAnsi="Arial" w:cs="Arial"/>
          <w:color w:val="000000" w:themeColor="text1"/>
          <w:sz w:val="24"/>
          <w:szCs w:val="24"/>
          <w:lang w:val="pt-BR"/>
        </w:rPr>
        <w:lastRenderedPageBreak/>
        <w:t>rapidamente os responsáveis para que medidas de mitigação possam ser tomadas antes que o problema se agrave.</w:t>
      </w:r>
    </w:p>
    <w:p w14:paraId="4E0550C7" w14:textId="1236933D"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48FE9EC1" w14:textId="0F3F1F46" w:rsidR="7B07F0DD" w:rsidRDefault="5EB45B22"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Os objetivos específicos incluem:</w:t>
      </w:r>
    </w:p>
    <w:p w14:paraId="3A6C6DF4" w14:textId="2D2E8F4A" w:rsidR="7B07F0DD" w:rsidRDefault="4E1A07E3"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Monitorar e detectar vazamentos de gás GLP em tempo real:</w:t>
      </w:r>
      <w:r w:rsidRPr="6733B94E">
        <w:rPr>
          <w:rFonts w:ascii="Arial" w:eastAsia="Arial" w:hAnsi="Arial" w:cs="Arial"/>
          <w:color w:val="000000" w:themeColor="text1"/>
          <w:sz w:val="24"/>
          <w:szCs w:val="24"/>
          <w:lang w:val="pt-BR"/>
        </w:rPr>
        <w:t xml:space="preserve"> Desenvolver um sistema automatizado que utilize sensores de alta sensibilidade instalados em pontos estratégicos, como áreas próximas a fontes de ignição, locais de armazenamento de cilindros e áreas de baixa ventilação, para detectar o vazamento de GLP de forma contínua e em tempo real. O objetivo é identificar vazamentos rapidamente e garantir a segurança de todos os envolvidos.</w:t>
      </w:r>
    </w:p>
    <w:p w14:paraId="34F62080" w14:textId="6A09F59D" w:rsidR="7B07F0DD" w:rsidRDefault="500E8FE9" w:rsidP="6733B94E">
      <w:pPr>
        <w:spacing w:after="244" w:line="265" w:lineRule="auto"/>
        <w:ind w:left="5" w:hanging="10"/>
        <w:rPr>
          <w:rFonts w:ascii="Arial" w:eastAsia="Arial" w:hAnsi="Arial" w:cs="Arial"/>
          <w:b/>
          <w:bCs/>
          <w:color w:val="FFFF00"/>
          <w:sz w:val="24"/>
          <w:szCs w:val="24"/>
          <w:lang w:val="pt-BR"/>
        </w:rPr>
      </w:pPr>
      <w:r w:rsidRPr="6733B94E">
        <w:rPr>
          <w:rFonts w:ascii="Arial" w:eastAsia="Arial" w:hAnsi="Arial" w:cs="Arial"/>
          <w:b/>
          <w:bCs/>
          <w:sz w:val="24"/>
          <w:szCs w:val="24"/>
          <w:lang w:val="pt-BR"/>
        </w:rPr>
        <w:t>Emitir alertas imediatos para a equipe responsável:</w:t>
      </w:r>
      <w:r w:rsidRPr="6733B94E">
        <w:rPr>
          <w:rFonts w:ascii="Arial" w:eastAsia="Arial" w:hAnsi="Arial" w:cs="Arial"/>
          <w:b/>
          <w:bCs/>
          <w:color w:val="FFFF00"/>
          <w:sz w:val="24"/>
          <w:szCs w:val="24"/>
          <w:lang w:val="pt-BR"/>
        </w:rPr>
        <w:t xml:space="preserve"> </w:t>
      </w:r>
      <w:r w:rsidRPr="6733B94E">
        <w:rPr>
          <w:rFonts w:ascii="Arial" w:eastAsia="Arial" w:hAnsi="Arial" w:cs="Arial"/>
          <w:sz w:val="24"/>
          <w:szCs w:val="24"/>
          <w:lang w:val="pt-BR"/>
        </w:rPr>
        <w:t>Em caso de detecção de um vazamento de gás,</w:t>
      </w:r>
      <w:r w:rsidRPr="6733B94E">
        <w:rPr>
          <w:rFonts w:ascii="Arial" w:eastAsia="Arial" w:hAnsi="Arial" w:cs="Arial"/>
          <w:b/>
          <w:bCs/>
          <w:color w:val="FFFF00"/>
          <w:sz w:val="24"/>
          <w:szCs w:val="24"/>
          <w:lang w:val="pt-BR"/>
        </w:rPr>
        <w:t xml:space="preserve"> o sistema deverá ser capaz de acionar alarmes </w:t>
      </w:r>
      <w:r w:rsidRPr="6733B94E">
        <w:rPr>
          <w:rFonts w:ascii="Arial" w:eastAsia="Arial" w:hAnsi="Arial" w:cs="Arial"/>
          <w:b/>
          <w:bCs/>
          <w:color w:val="FF0000"/>
          <w:sz w:val="24"/>
          <w:szCs w:val="24"/>
          <w:lang w:val="pt-BR"/>
        </w:rPr>
        <w:t>sonoros</w:t>
      </w:r>
      <w:r w:rsidR="00CFD644" w:rsidRPr="6733B94E">
        <w:rPr>
          <w:rFonts w:ascii="Arial" w:eastAsia="Arial" w:hAnsi="Arial" w:cs="Arial"/>
          <w:b/>
          <w:bCs/>
          <w:color w:val="FF0000"/>
          <w:sz w:val="24"/>
          <w:szCs w:val="24"/>
          <w:lang w:val="pt-BR"/>
        </w:rPr>
        <w:t xml:space="preserve"> e visuais</w:t>
      </w:r>
      <w:r w:rsidRPr="6733B94E">
        <w:rPr>
          <w:rFonts w:ascii="Arial" w:eastAsia="Arial" w:hAnsi="Arial" w:cs="Arial"/>
          <w:b/>
          <w:bCs/>
          <w:color w:val="FFFF00"/>
          <w:sz w:val="24"/>
          <w:szCs w:val="24"/>
          <w:lang w:val="pt-BR"/>
        </w:rPr>
        <w:t xml:space="preserve"> na cozinha </w:t>
      </w:r>
      <w:r w:rsidR="7BD2E2C2" w:rsidRPr="6733B94E">
        <w:rPr>
          <w:rFonts w:ascii="Arial" w:eastAsia="Arial" w:hAnsi="Arial" w:cs="Arial"/>
          <w:sz w:val="24"/>
          <w:szCs w:val="24"/>
          <w:lang w:val="pt-BR"/>
        </w:rPr>
        <w:t>alertando os</w:t>
      </w:r>
      <w:r w:rsidRPr="6733B94E">
        <w:rPr>
          <w:rFonts w:ascii="Arial" w:eastAsia="Arial" w:hAnsi="Arial" w:cs="Arial"/>
          <w:sz w:val="24"/>
          <w:szCs w:val="24"/>
          <w:lang w:val="pt-BR"/>
        </w:rPr>
        <w:t xml:space="preserve"> responsáveis pelo local. Esse alerta rápido é essencial para que as ações corretivas sejam tomadas antes que o vazamento cause explosões, incêndios ou intoxicações.</w:t>
      </w:r>
    </w:p>
    <w:p w14:paraId="1529E6A1" w14:textId="5E9A2A43" w:rsidR="7B07F0DD" w:rsidRDefault="1A7C976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Registrar dados para análise futura e melhoria contínua:</w:t>
      </w:r>
      <w:r w:rsidRPr="6733B94E">
        <w:rPr>
          <w:rFonts w:ascii="Arial" w:eastAsia="Arial" w:hAnsi="Arial" w:cs="Arial"/>
          <w:color w:val="000000" w:themeColor="text1"/>
          <w:sz w:val="24"/>
          <w:szCs w:val="24"/>
          <w:lang w:val="pt-BR"/>
        </w:rPr>
        <w:t xml:space="preserve"> Todos os incidentes, desde a detecção de um pequeno vazamento até situações mais críticas, deverão ser registrados em um banco de dados central. Esses registros permitirão a análise detalhada do histórico dos vazamentos, identificando padrões e possíveis falhas que possam ser corrigidas, contribuindo para a melhoria contínua da segurança nas operações.</w:t>
      </w:r>
    </w:p>
    <w:p w14:paraId="44EFC181" w14:textId="4CF0E713" w:rsidR="7B07F0DD" w:rsidRDefault="6355C5F4"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Implementar uma interface de monitoramento para acompanhamento dos dados:</w:t>
      </w:r>
      <w:r w:rsidRPr="6733B94E">
        <w:rPr>
          <w:rFonts w:ascii="Arial" w:eastAsia="Arial" w:hAnsi="Arial" w:cs="Arial"/>
          <w:color w:val="000000" w:themeColor="text1"/>
          <w:sz w:val="24"/>
          <w:szCs w:val="24"/>
          <w:lang w:val="pt-BR"/>
        </w:rPr>
        <w:t xml:space="preserve"> Desenvolver uma interface gráfica intuitiva e de fácil acesso para que os dados possam ser acompanhados em tempo real. Essa interface poderá ser acessada pela equipe de segurança e de manutenção do cliente, que terá acesso a gráficos, relatórios e alertas de forma organizada, possibilitando uma tomada de decisão ágil e precisa.</w:t>
      </w:r>
    </w:p>
    <w:p w14:paraId="185C47C0" w14:textId="19280CBA" w:rsidR="7B07F0DD" w:rsidRDefault="3E3E19D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Com a implementação do sistema de monitoramento, espera-se atingir uma redução significativa no risco de acidentes relacionados ao GLP em cozinhas industriais, criando um ambiente mais seguro para os funcionários e evitando prejuízos materiais e financeiros para a empresa.</w:t>
      </w:r>
    </w:p>
    <w:p w14:paraId="6D923197" w14:textId="7F9E72F0" w:rsidR="7B07F0DD" w:rsidRDefault="7B07F0DD" w:rsidP="6733B94E">
      <w:pPr>
        <w:spacing w:after="244" w:line="265" w:lineRule="auto"/>
        <w:ind w:left="5" w:hanging="10"/>
        <w:rPr>
          <w:rFonts w:ascii="Arial" w:eastAsia="Arial" w:hAnsi="Arial" w:cs="Arial"/>
          <w:color w:val="000000" w:themeColor="text1"/>
          <w:sz w:val="24"/>
          <w:szCs w:val="24"/>
          <w:lang w:val="pt-BR"/>
        </w:rPr>
      </w:pPr>
    </w:p>
    <w:p w14:paraId="3076F545" w14:textId="06EB929E" w:rsidR="7B07F0DD" w:rsidRDefault="7B07F0DD" w:rsidP="6733B94E">
      <w:pPr>
        <w:spacing w:after="244" w:line="265" w:lineRule="auto"/>
        <w:ind w:left="5" w:hanging="10"/>
        <w:rPr>
          <w:rFonts w:ascii="Arial" w:eastAsia="Arial" w:hAnsi="Arial" w:cs="Arial"/>
          <w:color w:val="000000" w:themeColor="text1"/>
          <w:sz w:val="24"/>
          <w:szCs w:val="24"/>
          <w:lang w:val="pt-BR"/>
        </w:rPr>
      </w:pPr>
    </w:p>
    <w:p w14:paraId="5837CA51" w14:textId="718A063D" w:rsidR="7B07F0DD" w:rsidRDefault="16E2E553"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p>
    <w:p w14:paraId="75F30A5B" w14:textId="452C3AEC" w:rsidR="7B07F0DD" w:rsidRDefault="16E2E553" w:rsidP="6733B94E">
      <w:pPr>
        <w:spacing w:after="0" w:line="259"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lastRenderedPageBreak/>
        <w:t xml:space="preserve"> </w:t>
      </w:r>
      <w:r w:rsidR="7B07F0DD">
        <w:tab/>
      </w:r>
      <w:r w:rsidRPr="6733B94E">
        <w:rPr>
          <w:rFonts w:ascii="Arial" w:eastAsia="Arial" w:hAnsi="Arial" w:cs="Arial"/>
          <w:color w:val="000000" w:themeColor="text1"/>
          <w:sz w:val="24"/>
          <w:szCs w:val="24"/>
          <w:lang w:val="pt-BR"/>
        </w:rPr>
        <w:t xml:space="preserve"> </w:t>
      </w:r>
    </w:p>
    <w:p w14:paraId="5AB03F92" w14:textId="183B2919" w:rsidR="7B07F0DD" w:rsidRDefault="16E2E553" w:rsidP="6733B94E">
      <w:pPr>
        <w:pStyle w:val="Ttulo1"/>
        <w:spacing w:after="252" w:line="259" w:lineRule="auto"/>
        <w:ind w:left="692" w:right="414" w:hanging="265"/>
        <w:jc w:val="center"/>
        <w:rPr>
          <w:rFonts w:ascii="Arial" w:eastAsia="Arial" w:hAnsi="Arial" w:cs="Arial"/>
          <w:b/>
          <w:bCs/>
          <w:caps w:val="0"/>
          <w:color w:val="000000" w:themeColor="text1"/>
          <w:sz w:val="24"/>
          <w:szCs w:val="24"/>
          <w:lang w:val="pt-BR"/>
        </w:rPr>
      </w:pPr>
      <w:r w:rsidRPr="6733B94E">
        <w:rPr>
          <w:rFonts w:ascii="Arial" w:eastAsia="Arial" w:hAnsi="Arial" w:cs="Arial"/>
          <w:b/>
          <w:bCs/>
          <w:caps w:val="0"/>
          <w:color w:val="000000" w:themeColor="text1"/>
          <w:sz w:val="24"/>
          <w:szCs w:val="24"/>
          <w:lang w:val="pt-BR"/>
        </w:rPr>
        <w:t xml:space="preserve">Justificativa </w:t>
      </w:r>
    </w:p>
    <w:p w14:paraId="4D763BED" w14:textId="7EFC418E"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 implementação de um sistema de monitoramento de vazamentos de gás GLP é essencial para prevenir incidentes que possam comprometer a segurança de uma cozinha industrial. Historicamente, cozinhas industriais enfrentam um alto nível de risco devido ao uso intensivo de gás GLP, que está envolvido em uma série de acidentes graves, incluindo explosões e incêndios, que resultam em perdas humanas e materiais significativas.</w:t>
      </w:r>
    </w:p>
    <w:p w14:paraId="41E5E2BF" w14:textId="2F1178E8"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O principal argumento para justificar este projeto é a necessidade de minimizar riscos e garantir a conformidade com as regulamentações de segurança, que exigem medidas preventivas e corretivas em ambientes que utilizam gases inflamáveis. A instalação de um sistema automatizado, capaz de detectar vazamentos em tempo real e </w:t>
      </w:r>
      <w:r w:rsidRPr="6733B94E">
        <w:rPr>
          <w:rFonts w:ascii="Arial" w:eastAsia="Arial" w:hAnsi="Arial" w:cs="Arial"/>
          <w:b/>
          <w:bCs/>
          <w:color w:val="FFFF00"/>
          <w:sz w:val="24"/>
          <w:szCs w:val="24"/>
          <w:lang w:val="pt-BR"/>
        </w:rPr>
        <w:t>emitir alertas imediatamente</w:t>
      </w:r>
      <w:r w:rsidRPr="6733B94E">
        <w:rPr>
          <w:rFonts w:ascii="Arial" w:eastAsia="Arial" w:hAnsi="Arial" w:cs="Arial"/>
          <w:color w:val="000000" w:themeColor="text1"/>
          <w:sz w:val="24"/>
          <w:szCs w:val="24"/>
          <w:lang w:val="pt-BR"/>
        </w:rPr>
        <w:t>, permite não apenas a prevenção de grandes acidentes, mas também uma melhoria na resposta às emergências.</w:t>
      </w:r>
    </w:p>
    <w:p w14:paraId="388F86CA" w14:textId="05CB8DEC" w:rsidR="7B07F0DD" w:rsidRDefault="0526D420"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Além disso, a coleta e o armazenamento dos dados de detecção de gás ao longo do tempo oferecem uma oportunidade de aprendizado constante. Através da análise dos dados históricos, será possível identificar falhas recorrentes e adotar práticas que contribuam para um ambiente de trabalho mais seguro e eficiente.</w:t>
      </w:r>
    </w:p>
    <w:p w14:paraId="16F6687A" w14:textId="2B3416E6" w:rsidR="7B07F0DD" w:rsidRDefault="16E2E553" w:rsidP="6733B94E">
      <w:pPr>
        <w:spacing w:after="257" w:line="259" w:lineRule="auto"/>
        <w:ind w:left="18" w:hanging="10"/>
        <w:jc w:val="center"/>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Imagem 1 – Gráfico índice de acidentes com gás GLP </w:t>
      </w:r>
    </w:p>
    <w:p w14:paraId="02B36FAF" w14:textId="71DE7B5A" w:rsidR="7B07F0DD" w:rsidRDefault="16E2E553" w:rsidP="6733B94E">
      <w:pPr>
        <w:spacing w:after="0" w:line="259" w:lineRule="auto"/>
        <w:ind w:right="1297" w:hanging="10"/>
        <w:jc w:val="right"/>
        <w:rPr>
          <w:rFonts w:ascii="Arial" w:eastAsia="Arial" w:hAnsi="Arial" w:cs="Arial"/>
          <w:b/>
          <w:bCs/>
          <w:color w:val="000000" w:themeColor="text1"/>
          <w:sz w:val="24"/>
          <w:szCs w:val="24"/>
          <w:lang w:val="pt-BR"/>
        </w:rPr>
      </w:pPr>
      <w:r>
        <w:rPr>
          <w:noProof/>
        </w:rPr>
        <w:drawing>
          <wp:inline distT="0" distB="0" distL="0" distR="0" wp14:anchorId="61E755B5" wp14:editId="2B7EDA48">
            <wp:extent cx="3981450" cy="2771775"/>
            <wp:effectExtent l="0" t="0" r="0" b="0"/>
            <wp:docPr id="132238536" name="Imagem 132238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r w:rsidRPr="6733B94E">
        <w:rPr>
          <w:rFonts w:ascii="Arial" w:eastAsia="Arial" w:hAnsi="Arial" w:cs="Arial"/>
          <w:color w:val="000000" w:themeColor="text1"/>
          <w:sz w:val="24"/>
          <w:szCs w:val="24"/>
          <w:lang w:val="pt-BR"/>
        </w:rPr>
        <w:t xml:space="preserve"> </w:t>
      </w:r>
    </w:p>
    <w:p w14:paraId="74CE3D2D" w14:textId="24FEB540" w:rsidR="7B07F0DD" w:rsidRDefault="7B07F0DD" w:rsidP="6733B94E">
      <w:pPr>
        <w:spacing w:after="0" w:line="259" w:lineRule="auto"/>
        <w:ind w:left="-10" w:right="1297"/>
        <w:jc w:val="right"/>
        <w:rPr>
          <w:rFonts w:ascii="Arial" w:eastAsia="Arial" w:hAnsi="Arial" w:cs="Arial"/>
          <w:b/>
          <w:bCs/>
          <w:color w:val="000000" w:themeColor="text1"/>
          <w:sz w:val="24"/>
          <w:szCs w:val="24"/>
          <w:lang w:val="pt-BR"/>
        </w:rPr>
      </w:pPr>
    </w:p>
    <w:p w14:paraId="7A00F765" w14:textId="44342D77" w:rsidR="7B07F0DD" w:rsidRDefault="16E2E553" w:rsidP="6733B94E">
      <w:pPr>
        <w:spacing w:after="0" w:line="259" w:lineRule="auto"/>
        <w:ind w:left="-10" w:right="1297"/>
        <w:jc w:val="center"/>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 xml:space="preserve">Escopo  </w:t>
      </w:r>
    </w:p>
    <w:p w14:paraId="7E497E2B" w14:textId="2B091BEA" w:rsidR="7B07F0DD" w:rsidRDefault="3AAED09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lastRenderedPageBreak/>
        <w:t>O escopo deste projeto envolve o desenvolvimento, implementação e manutenção de um sistema de monitoramento contínuo para detectar vazamentos de gás GLP em cozinhas industriais. O projeto inclui:</w:t>
      </w:r>
    </w:p>
    <w:p w14:paraId="1FDA9EAC" w14:textId="68D6B28E" w:rsidR="7B07F0DD" w:rsidRDefault="3AAED09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*Desenvolvimento de sensores de alta precisão para detecção de gás GLP*.</w:t>
      </w:r>
    </w:p>
    <w:p w14:paraId="17620A13" w14:textId="34771130" w:rsidR="7B07F0DD" w:rsidRDefault="3AAED09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xml:space="preserve">- </w:t>
      </w:r>
      <w:r w:rsidRPr="6733B94E">
        <w:rPr>
          <w:rFonts w:ascii="Arial" w:eastAsia="Arial" w:hAnsi="Arial" w:cs="Arial"/>
          <w:b/>
          <w:bCs/>
          <w:color w:val="FFFF00"/>
          <w:sz w:val="24"/>
          <w:szCs w:val="24"/>
          <w:lang w:val="pt-BR"/>
        </w:rPr>
        <w:t>*Instalação dos sensores em áreas críticas*, como pontos próximos a fontes de calor, válvulas, locais de armazenamento e áreas mal ventiladas</w:t>
      </w:r>
      <w:r w:rsidRPr="6733B94E">
        <w:rPr>
          <w:rFonts w:ascii="Arial" w:eastAsia="Arial" w:hAnsi="Arial" w:cs="Arial"/>
          <w:color w:val="000000" w:themeColor="text1"/>
          <w:sz w:val="24"/>
          <w:szCs w:val="24"/>
          <w:lang w:val="pt-BR"/>
        </w:rPr>
        <w:t>.</w:t>
      </w:r>
    </w:p>
    <w:p w14:paraId="496E77BE" w14:textId="7BC46D8E" w:rsidR="7B07F0DD" w:rsidRDefault="3AAED09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 *Desenvolvimento de uma interface gráfica para monitoramento</w:t>
      </w:r>
      <w:r w:rsidR="78DC67FF" w:rsidRPr="6733B94E">
        <w:rPr>
          <w:rFonts w:ascii="Arial" w:eastAsia="Arial" w:hAnsi="Arial" w:cs="Arial"/>
          <w:color w:val="000000" w:themeColor="text1"/>
          <w:sz w:val="24"/>
          <w:szCs w:val="24"/>
          <w:lang w:val="pt-BR"/>
        </w:rPr>
        <w:t xml:space="preserve"> em HTML e CSS</w:t>
      </w:r>
      <w:r w:rsidRPr="6733B94E">
        <w:rPr>
          <w:rFonts w:ascii="Arial" w:eastAsia="Arial" w:hAnsi="Arial" w:cs="Arial"/>
          <w:color w:val="000000" w:themeColor="text1"/>
          <w:sz w:val="24"/>
          <w:szCs w:val="24"/>
          <w:lang w:val="pt-BR"/>
        </w:rPr>
        <w:t>* que permita a visualização em tempo real das concentrações de gás e dos alertas emitidos.</w:t>
      </w:r>
    </w:p>
    <w:p w14:paraId="1094B077" w14:textId="7DAFC9AA" w:rsidR="7B07F0DD" w:rsidRDefault="3AAED09F" w:rsidP="6733B94E">
      <w:pPr>
        <w:spacing w:after="244" w:line="265" w:lineRule="auto"/>
        <w:ind w:left="5" w:hanging="10"/>
        <w:rPr>
          <w:rFonts w:ascii="Arial" w:eastAsia="Arial" w:hAnsi="Arial" w:cs="Arial"/>
          <w:b/>
          <w:bCs/>
          <w:color w:val="FFFF00"/>
          <w:sz w:val="24"/>
          <w:szCs w:val="24"/>
          <w:lang w:val="pt-BR"/>
        </w:rPr>
      </w:pPr>
      <w:r w:rsidRPr="6733B94E">
        <w:rPr>
          <w:rFonts w:ascii="Arial" w:eastAsia="Arial" w:hAnsi="Arial" w:cs="Arial"/>
          <w:color w:val="000000" w:themeColor="text1"/>
          <w:sz w:val="24"/>
          <w:szCs w:val="24"/>
          <w:lang w:val="pt-BR"/>
        </w:rPr>
        <w:t xml:space="preserve">- </w:t>
      </w:r>
      <w:r w:rsidRPr="6733B94E">
        <w:rPr>
          <w:rFonts w:ascii="Arial" w:eastAsia="Arial" w:hAnsi="Arial" w:cs="Arial"/>
          <w:b/>
          <w:bCs/>
          <w:color w:val="FFFF00"/>
          <w:sz w:val="24"/>
          <w:szCs w:val="24"/>
          <w:lang w:val="pt-BR"/>
        </w:rPr>
        <w:t>*Integração com um sistema de alarmes* que avise de forma audível e visível os funcionários no local e envie alertas para a equipe responsável.</w:t>
      </w:r>
    </w:p>
    <w:p w14:paraId="4B0F9524" w14:textId="718E798F" w:rsidR="7B07F0DD" w:rsidRDefault="3AAED09F" w:rsidP="6733B94E">
      <w:pPr>
        <w:spacing w:after="244" w:line="265" w:lineRule="auto"/>
        <w:ind w:left="5" w:hanging="10"/>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Este projeto é voltado para aumentar a segurança das cozinhas industriais e prevenir acidentes envolvendo vazamentos de gás GLP. A solução desenvolvida deve garantir a integridade física dos funcionários, proteger os ativos da empresa e assegurar a continuidade das operações.</w:t>
      </w:r>
    </w:p>
    <w:p w14:paraId="7C5B226B" w14:textId="6CFD7152" w:rsidR="7B07F0DD" w:rsidRDefault="7B07F0DD" w:rsidP="6733B94E">
      <w:pPr>
        <w:spacing w:after="244" w:line="265" w:lineRule="auto"/>
        <w:ind w:left="5" w:hanging="10"/>
        <w:rPr>
          <w:rFonts w:ascii="Arial" w:eastAsia="Arial" w:hAnsi="Arial" w:cs="Arial"/>
          <w:color w:val="000000" w:themeColor="text1"/>
          <w:sz w:val="24"/>
          <w:szCs w:val="24"/>
          <w:lang w:val="pt-BR"/>
        </w:rPr>
      </w:pPr>
    </w:p>
    <w:p w14:paraId="34959891" w14:textId="7455D59F" w:rsidR="7B07F0DD" w:rsidRDefault="16E2E553" w:rsidP="6733B94E">
      <w:pPr>
        <w:pStyle w:val="Ttulo2"/>
        <w:spacing w:after="281" w:line="259" w:lineRule="auto"/>
        <w:ind w:left="5"/>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Objetivos</w:t>
      </w:r>
      <w:r w:rsidR="3B7B7275" w:rsidRPr="6733B94E">
        <w:rPr>
          <w:rFonts w:ascii="Arial" w:eastAsia="Arial" w:hAnsi="Arial" w:cs="Arial"/>
          <w:b/>
          <w:bCs/>
          <w:color w:val="000000" w:themeColor="text1"/>
          <w:sz w:val="24"/>
          <w:szCs w:val="24"/>
          <w:lang w:val="pt-BR"/>
        </w:rPr>
        <w:t xml:space="preserve"> Detalhados</w:t>
      </w:r>
      <w:r w:rsidRPr="6733B94E">
        <w:rPr>
          <w:rFonts w:ascii="Arial" w:eastAsia="Arial" w:hAnsi="Arial" w:cs="Arial"/>
          <w:b/>
          <w:bCs/>
          <w:color w:val="000000" w:themeColor="text1"/>
          <w:sz w:val="24"/>
          <w:szCs w:val="24"/>
          <w:lang w:val="pt-BR"/>
        </w:rPr>
        <w:t xml:space="preserve"> </w:t>
      </w:r>
    </w:p>
    <w:p w14:paraId="62187454" w14:textId="0158B99C" w:rsidR="7B07F0DD" w:rsidRDefault="69FDCDDE" w:rsidP="6733B94E">
      <w:pPr>
        <w:pStyle w:val="PargrafodaLista"/>
        <w:numPr>
          <w:ilvl w:val="0"/>
          <w:numId w:val="14"/>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 xml:space="preserve">1. </w:t>
      </w:r>
      <w:r w:rsidR="0660B702" w:rsidRPr="6733B94E">
        <w:rPr>
          <w:rFonts w:ascii="Arial" w:eastAsia="Arial" w:hAnsi="Arial" w:cs="Arial"/>
          <w:b/>
          <w:bCs/>
          <w:sz w:val="24"/>
          <w:szCs w:val="24"/>
          <w:lang w:val="pt-BR"/>
        </w:rPr>
        <w:t xml:space="preserve"> </w:t>
      </w:r>
      <w:r w:rsidRPr="6733B94E">
        <w:rPr>
          <w:rFonts w:ascii="Arial" w:eastAsia="Arial" w:hAnsi="Arial" w:cs="Arial"/>
          <w:b/>
          <w:bCs/>
          <w:sz w:val="24"/>
          <w:szCs w:val="24"/>
          <w:lang w:val="pt-BR"/>
        </w:rPr>
        <w:t>Monitorar vazamentos de gás GLP:</w:t>
      </w:r>
      <w:r w:rsidRPr="6733B94E">
        <w:rPr>
          <w:rFonts w:ascii="Arial" w:eastAsia="Arial" w:hAnsi="Arial" w:cs="Arial"/>
          <w:sz w:val="24"/>
          <w:szCs w:val="24"/>
          <w:lang w:val="pt-BR"/>
        </w:rPr>
        <w:t xml:space="preserve"> Desenvolver e instalar sensores que identifiquem qualquer vazamento de GLP em tempo real.</w:t>
      </w:r>
    </w:p>
    <w:p w14:paraId="6587414E" w14:textId="69C2717B" w:rsidR="7B07F0DD" w:rsidRDefault="69FDCDDE" w:rsidP="6733B94E">
      <w:pPr>
        <w:pStyle w:val="PargrafodaLista"/>
        <w:numPr>
          <w:ilvl w:val="0"/>
          <w:numId w:val="14"/>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 xml:space="preserve">2. </w:t>
      </w:r>
      <w:r w:rsidR="5BAC81D1" w:rsidRPr="6733B94E">
        <w:rPr>
          <w:rFonts w:ascii="Arial" w:eastAsia="Arial" w:hAnsi="Arial" w:cs="Arial"/>
          <w:b/>
          <w:bCs/>
          <w:sz w:val="24"/>
          <w:szCs w:val="24"/>
          <w:lang w:val="pt-BR"/>
        </w:rPr>
        <w:t xml:space="preserve"> </w:t>
      </w:r>
      <w:r w:rsidRPr="6733B94E">
        <w:rPr>
          <w:rFonts w:ascii="Arial" w:eastAsia="Arial" w:hAnsi="Arial" w:cs="Arial"/>
          <w:b/>
          <w:bCs/>
          <w:sz w:val="24"/>
          <w:szCs w:val="24"/>
          <w:lang w:val="pt-BR"/>
        </w:rPr>
        <w:t>Emitir alertas automáticos:</w:t>
      </w:r>
      <w:r w:rsidRPr="6733B94E">
        <w:rPr>
          <w:rFonts w:ascii="Arial" w:eastAsia="Arial" w:hAnsi="Arial" w:cs="Arial"/>
          <w:sz w:val="24"/>
          <w:szCs w:val="24"/>
          <w:lang w:val="pt-BR"/>
        </w:rPr>
        <w:t xml:space="preserve"> Em caso de detecção de vazamento, emitir alertas </w:t>
      </w:r>
      <w:r w:rsidRPr="6733B94E">
        <w:rPr>
          <w:rFonts w:ascii="Arial" w:eastAsia="Arial" w:hAnsi="Arial" w:cs="Arial"/>
          <w:b/>
          <w:bCs/>
          <w:color w:val="FF0000"/>
          <w:sz w:val="24"/>
          <w:szCs w:val="24"/>
          <w:lang w:val="pt-BR"/>
        </w:rPr>
        <w:t>sonoros</w:t>
      </w:r>
      <w:r w:rsidRPr="6733B94E">
        <w:rPr>
          <w:rFonts w:ascii="Arial" w:eastAsia="Arial" w:hAnsi="Arial" w:cs="Arial"/>
          <w:b/>
          <w:bCs/>
          <w:color w:val="FFFF00"/>
          <w:sz w:val="24"/>
          <w:szCs w:val="24"/>
          <w:lang w:val="pt-BR"/>
        </w:rPr>
        <w:t xml:space="preserve"> e visuais</w:t>
      </w:r>
      <w:r w:rsidRPr="6733B94E">
        <w:rPr>
          <w:rFonts w:ascii="Arial" w:eastAsia="Arial" w:hAnsi="Arial" w:cs="Arial"/>
          <w:sz w:val="24"/>
          <w:szCs w:val="24"/>
          <w:lang w:val="pt-BR"/>
        </w:rPr>
        <w:t xml:space="preserve"> imediatos e enviar notificações para a equipe </w:t>
      </w:r>
      <w:r w:rsidR="6AB22676" w:rsidRPr="6733B94E">
        <w:rPr>
          <w:rFonts w:ascii="Arial" w:eastAsia="Arial" w:hAnsi="Arial" w:cs="Arial"/>
          <w:sz w:val="24"/>
          <w:szCs w:val="24"/>
          <w:lang w:val="pt-BR"/>
        </w:rPr>
        <w:t>do cliente</w:t>
      </w:r>
      <w:r w:rsidRPr="6733B94E">
        <w:rPr>
          <w:rFonts w:ascii="Arial" w:eastAsia="Arial" w:hAnsi="Arial" w:cs="Arial"/>
          <w:sz w:val="24"/>
          <w:szCs w:val="24"/>
          <w:lang w:val="pt-BR"/>
        </w:rPr>
        <w:t>.</w:t>
      </w:r>
    </w:p>
    <w:p w14:paraId="44D98BE4" w14:textId="1AC630FE" w:rsidR="7B07F0DD" w:rsidRDefault="675813E1" w:rsidP="6733B94E">
      <w:pPr>
        <w:pStyle w:val="PargrafodaLista"/>
        <w:numPr>
          <w:ilvl w:val="0"/>
          <w:numId w:val="14"/>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3</w:t>
      </w:r>
      <w:r w:rsidR="69FDCDDE" w:rsidRPr="6733B94E">
        <w:rPr>
          <w:rFonts w:ascii="Arial" w:eastAsia="Arial" w:hAnsi="Arial" w:cs="Arial"/>
          <w:b/>
          <w:bCs/>
          <w:sz w:val="24"/>
          <w:szCs w:val="24"/>
          <w:lang w:val="pt-BR"/>
        </w:rPr>
        <w:t>. Desenvolver uma interface de acompanhamento:</w:t>
      </w:r>
      <w:r w:rsidR="69FDCDDE" w:rsidRPr="6733B94E">
        <w:rPr>
          <w:rFonts w:ascii="Arial" w:eastAsia="Arial" w:hAnsi="Arial" w:cs="Arial"/>
          <w:sz w:val="24"/>
          <w:szCs w:val="24"/>
          <w:lang w:val="pt-BR"/>
        </w:rPr>
        <w:t xml:space="preserve"> Criar um website para monitoramento dos dados em tempo real dos vazamentos.</w:t>
      </w:r>
    </w:p>
    <w:p w14:paraId="7D331B9A" w14:textId="6BDA25E0" w:rsidR="7B07F0DD" w:rsidRDefault="7B07F0DD" w:rsidP="6733B94E">
      <w:pPr>
        <w:pStyle w:val="PargrafodaLista"/>
        <w:spacing w:after="249" w:line="265" w:lineRule="auto"/>
        <w:ind w:left="711" w:hanging="360"/>
        <w:rPr>
          <w:rFonts w:ascii="Arial" w:eastAsia="Arial" w:hAnsi="Arial" w:cs="Arial"/>
          <w:color w:val="000000" w:themeColor="text1"/>
          <w:sz w:val="24"/>
          <w:szCs w:val="24"/>
          <w:lang w:val="pt-BR"/>
        </w:rPr>
      </w:pPr>
    </w:p>
    <w:p w14:paraId="152D01A3" w14:textId="433B0F38" w:rsidR="7B07F0DD" w:rsidRDefault="16E2E553" w:rsidP="6733B94E">
      <w:pPr>
        <w:pStyle w:val="Ttulo2"/>
        <w:spacing w:after="281" w:line="259" w:lineRule="auto"/>
        <w:ind w:hanging="10"/>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Entregas</w:t>
      </w:r>
      <w:r w:rsidRPr="6733B94E">
        <w:rPr>
          <w:rFonts w:ascii="Arial" w:eastAsia="Arial" w:hAnsi="Arial" w:cs="Arial"/>
          <w:color w:val="000000" w:themeColor="text1"/>
          <w:sz w:val="24"/>
          <w:szCs w:val="24"/>
          <w:lang w:val="pt-BR"/>
        </w:rPr>
        <w:t xml:space="preserve"> </w:t>
      </w:r>
    </w:p>
    <w:p w14:paraId="64260DF9" w14:textId="6F4563FD" w:rsidR="7B07F0DD" w:rsidRDefault="413E8D85" w:rsidP="6733B94E">
      <w:pPr>
        <w:pStyle w:val="PargrafodaLista"/>
        <w:numPr>
          <w:ilvl w:val="0"/>
          <w:numId w:val="10"/>
        </w:numPr>
        <w:spacing w:after="202" w:line="265" w:lineRule="auto"/>
        <w:rPr>
          <w:rFonts w:ascii="Arial" w:eastAsia="Arial" w:hAnsi="Arial" w:cs="Arial"/>
          <w:color w:val="000000" w:themeColor="text1"/>
          <w:sz w:val="24"/>
          <w:szCs w:val="24"/>
          <w:lang w:val="pt-BR"/>
        </w:rPr>
      </w:pPr>
      <w:r w:rsidRPr="6733B94E">
        <w:rPr>
          <w:rFonts w:ascii="Arial" w:eastAsia="Arial" w:hAnsi="Arial" w:cs="Arial"/>
          <w:b/>
          <w:bCs/>
          <w:color w:val="000000" w:themeColor="text1"/>
          <w:sz w:val="24"/>
          <w:szCs w:val="24"/>
          <w:lang w:val="pt-BR"/>
        </w:rPr>
        <w:t>Sistema de sensores de gás GLP:</w:t>
      </w:r>
      <w:r w:rsidRPr="6733B94E">
        <w:rPr>
          <w:rFonts w:ascii="Arial" w:eastAsia="Arial" w:hAnsi="Arial" w:cs="Arial"/>
          <w:color w:val="000000" w:themeColor="text1"/>
          <w:sz w:val="24"/>
          <w:szCs w:val="24"/>
          <w:lang w:val="pt-BR"/>
        </w:rPr>
        <w:t xml:space="preserve"> Conjunto de sensores instalados nas áreas críticas da cozinha industrial.</w:t>
      </w:r>
    </w:p>
    <w:p w14:paraId="0F3BF42A" w14:textId="7841CFFE" w:rsidR="7B07F0DD" w:rsidRDefault="413E8D85" w:rsidP="6733B94E">
      <w:pPr>
        <w:pStyle w:val="PargrafodaLista"/>
        <w:numPr>
          <w:ilvl w:val="0"/>
          <w:numId w:val="10"/>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Website de monitoramento:</w:t>
      </w:r>
      <w:r w:rsidRPr="6733B94E">
        <w:rPr>
          <w:rFonts w:ascii="Arial" w:eastAsia="Arial" w:hAnsi="Arial" w:cs="Arial"/>
          <w:sz w:val="24"/>
          <w:szCs w:val="24"/>
          <w:lang w:val="pt-BR"/>
        </w:rPr>
        <w:t xml:space="preserve"> Interface para acompanhamento em tempo real e visualização dos </w:t>
      </w:r>
      <w:r w:rsidRPr="6733B94E">
        <w:rPr>
          <w:rFonts w:ascii="Arial" w:eastAsia="Arial" w:hAnsi="Arial" w:cs="Arial"/>
          <w:b/>
          <w:bCs/>
          <w:color w:val="FFFF00"/>
          <w:sz w:val="24"/>
          <w:szCs w:val="24"/>
          <w:lang w:val="pt-BR"/>
        </w:rPr>
        <w:t>alertas</w:t>
      </w:r>
      <w:r w:rsidRPr="6733B94E">
        <w:rPr>
          <w:rFonts w:ascii="Arial" w:eastAsia="Arial" w:hAnsi="Arial" w:cs="Arial"/>
          <w:sz w:val="24"/>
          <w:szCs w:val="24"/>
          <w:lang w:val="pt-BR"/>
        </w:rPr>
        <w:t>.</w:t>
      </w:r>
    </w:p>
    <w:p w14:paraId="19F48881" w14:textId="4DC5543D" w:rsidR="7B07F0DD" w:rsidRDefault="413E8D85" w:rsidP="6733B94E">
      <w:pPr>
        <w:pStyle w:val="PargrafodaLista"/>
        <w:numPr>
          <w:ilvl w:val="0"/>
          <w:numId w:val="10"/>
        </w:numPr>
        <w:spacing w:before="240" w:after="240"/>
        <w:rPr>
          <w:rFonts w:ascii="Arial" w:eastAsia="Arial" w:hAnsi="Arial" w:cs="Arial"/>
          <w:sz w:val="24"/>
          <w:szCs w:val="24"/>
          <w:lang w:val="pt-BR"/>
        </w:rPr>
      </w:pPr>
      <w:r w:rsidRPr="6733B94E">
        <w:rPr>
          <w:rFonts w:ascii="Arial" w:eastAsia="Arial" w:hAnsi="Arial" w:cs="Arial"/>
          <w:b/>
          <w:bCs/>
          <w:sz w:val="24"/>
          <w:szCs w:val="24"/>
          <w:lang w:val="pt-BR"/>
        </w:rPr>
        <w:t>Documentação completa do sistema:</w:t>
      </w:r>
      <w:r w:rsidRPr="6733B94E">
        <w:rPr>
          <w:rFonts w:ascii="Arial" w:eastAsia="Arial" w:hAnsi="Arial" w:cs="Arial"/>
          <w:sz w:val="24"/>
          <w:szCs w:val="24"/>
          <w:lang w:val="pt-BR"/>
        </w:rPr>
        <w:t xml:space="preserve"> Incluindo instruções de instalação, operação e manutenção do sistema.</w:t>
      </w:r>
    </w:p>
    <w:p w14:paraId="324F0DE3" w14:textId="7D380F44" w:rsidR="7B07F0DD" w:rsidRDefault="7B07F0DD" w:rsidP="6733B94E">
      <w:pPr>
        <w:spacing w:after="202" w:line="265" w:lineRule="auto"/>
        <w:rPr>
          <w:rFonts w:ascii="Arial" w:eastAsia="Arial" w:hAnsi="Arial" w:cs="Arial"/>
          <w:color w:val="000000" w:themeColor="text1"/>
          <w:sz w:val="24"/>
          <w:szCs w:val="24"/>
          <w:lang w:val="pt-BR"/>
        </w:rPr>
      </w:pPr>
    </w:p>
    <w:p w14:paraId="7986B725" w14:textId="1A7F4BE7" w:rsidR="7B07F0DD" w:rsidRDefault="16E2E553" w:rsidP="6733B94E">
      <w:pPr>
        <w:pStyle w:val="Ttulo2"/>
        <w:spacing w:after="281" w:line="259" w:lineRule="auto"/>
        <w:ind w:hanging="10"/>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 xml:space="preserve">Premissas </w:t>
      </w:r>
    </w:p>
    <w:p w14:paraId="6747EDEE" w14:textId="6AD42CA1" w:rsidR="7B07F0DD" w:rsidRDefault="27198B95" w:rsidP="6733B94E">
      <w:pPr>
        <w:pStyle w:val="PargrafodaLista"/>
        <w:numPr>
          <w:ilvl w:val="0"/>
          <w:numId w:val="6"/>
        </w:numPr>
        <w:spacing w:before="240" w:after="240"/>
        <w:rPr>
          <w:rFonts w:ascii="Arial" w:eastAsia="Arial" w:hAnsi="Arial" w:cs="Arial"/>
          <w:sz w:val="24"/>
          <w:szCs w:val="24"/>
          <w:lang w:val="pt-BR"/>
        </w:rPr>
      </w:pPr>
      <w:r w:rsidRPr="6733B94E">
        <w:rPr>
          <w:rFonts w:ascii="Arial" w:eastAsia="Arial" w:hAnsi="Arial" w:cs="Arial"/>
          <w:sz w:val="24"/>
          <w:szCs w:val="24"/>
          <w:lang w:val="pt-BR"/>
        </w:rPr>
        <w:t>Os sensores devem ser instalados próximos às fontes de gás.</w:t>
      </w:r>
    </w:p>
    <w:p w14:paraId="7347B9B8" w14:textId="4CD16839" w:rsidR="7B07F0DD" w:rsidRDefault="27198B95" w:rsidP="6733B94E">
      <w:pPr>
        <w:pStyle w:val="PargrafodaLista"/>
        <w:numPr>
          <w:ilvl w:val="0"/>
          <w:numId w:val="6"/>
        </w:numPr>
        <w:spacing w:before="240" w:after="240"/>
        <w:rPr>
          <w:rFonts w:ascii="Arial" w:eastAsia="Arial" w:hAnsi="Arial" w:cs="Arial"/>
          <w:sz w:val="24"/>
          <w:szCs w:val="24"/>
          <w:lang w:val="pt-BR"/>
        </w:rPr>
      </w:pPr>
      <w:r w:rsidRPr="6733B94E">
        <w:rPr>
          <w:rFonts w:ascii="Arial" w:eastAsia="Arial" w:hAnsi="Arial" w:cs="Arial"/>
          <w:sz w:val="24"/>
          <w:szCs w:val="24"/>
          <w:lang w:val="pt-BR"/>
        </w:rPr>
        <w:t xml:space="preserve">O website será usado </w:t>
      </w:r>
      <w:r w:rsidRPr="6733B94E">
        <w:rPr>
          <w:rFonts w:ascii="Arial" w:eastAsia="Arial" w:hAnsi="Arial" w:cs="Arial"/>
          <w:color w:val="FFFF00"/>
          <w:sz w:val="24"/>
          <w:szCs w:val="24"/>
          <w:lang w:val="pt-BR"/>
        </w:rPr>
        <w:t>apenas</w:t>
      </w:r>
      <w:r w:rsidRPr="6733B94E">
        <w:rPr>
          <w:rFonts w:ascii="Arial" w:eastAsia="Arial" w:hAnsi="Arial" w:cs="Arial"/>
          <w:sz w:val="24"/>
          <w:szCs w:val="24"/>
          <w:lang w:val="pt-BR"/>
        </w:rPr>
        <w:t xml:space="preserve"> para visualização de dados e emissão de relatórios.</w:t>
      </w:r>
    </w:p>
    <w:p w14:paraId="6F75186F" w14:textId="21225600" w:rsidR="7B07F0DD" w:rsidRDefault="27198B95" w:rsidP="6733B94E">
      <w:pPr>
        <w:pStyle w:val="PargrafodaLista"/>
        <w:numPr>
          <w:ilvl w:val="0"/>
          <w:numId w:val="6"/>
        </w:numPr>
        <w:spacing w:before="240" w:after="240"/>
        <w:rPr>
          <w:rFonts w:ascii="Arial" w:eastAsia="Arial" w:hAnsi="Arial" w:cs="Arial"/>
          <w:sz w:val="24"/>
          <w:szCs w:val="24"/>
          <w:lang w:val="pt-BR"/>
        </w:rPr>
      </w:pPr>
      <w:r w:rsidRPr="6733B94E">
        <w:rPr>
          <w:rFonts w:ascii="Arial" w:eastAsia="Arial" w:hAnsi="Arial" w:cs="Arial"/>
          <w:sz w:val="24"/>
          <w:szCs w:val="24"/>
          <w:lang w:val="pt-BR"/>
        </w:rPr>
        <w:t>As informações sobre vazamentos serão armazenadas em um banco de dados seguro.</w:t>
      </w:r>
    </w:p>
    <w:p w14:paraId="2397C990" w14:textId="678AB3D6" w:rsidR="7B07F0DD" w:rsidRDefault="7B07F0DD" w:rsidP="6733B94E">
      <w:pPr>
        <w:pStyle w:val="PargrafodaLista"/>
        <w:spacing w:after="231" w:line="259" w:lineRule="auto"/>
        <w:ind w:left="351"/>
        <w:rPr>
          <w:rFonts w:ascii="Arial" w:eastAsia="Arial" w:hAnsi="Arial" w:cs="Arial"/>
          <w:color w:val="000000" w:themeColor="text1"/>
          <w:sz w:val="24"/>
          <w:szCs w:val="24"/>
          <w:lang w:val="pt-BR"/>
        </w:rPr>
      </w:pPr>
    </w:p>
    <w:p w14:paraId="5A7672E7" w14:textId="7F8BDD0A" w:rsidR="7B07F0DD" w:rsidRDefault="16E2E553" w:rsidP="6733B94E">
      <w:pPr>
        <w:pStyle w:val="Ttulo2"/>
        <w:spacing w:after="281" w:line="259" w:lineRule="auto"/>
        <w:ind w:hanging="10"/>
        <w:rPr>
          <w:rFonts w:ascii="Arial" w:eastAsia="Arial" w:hAnsi="Arial" w:cs="Arial"/>
          <w:b/>
          <w:bCs/>
          <w:color w:val="000000" w:themeColor="text1"/>
          <w:sz w:val="24"/>
          <w:szCs w:val="24"/>
          <w:lang w:val="pt-BR"/>
        </w:rPr>
      </w:pPr>
      <w:r w:rsidRPr="6733B94E">
        <w:rPr>
          <w:rFonts w:ascii="Arial" w:eastAsia="Arial" w:hAnsi="Arial" w:cs="Arial"/>
          <w:b/>
          <w:bCs/>
          <w:color w:val="000000" w:themeColor="text1"/>
          <w:sz w:val="24"/>
          <w:szCs w:val="24"/>
          <w:lang w:val="pt-BR"/>
        </w:rPr>
        <w:t xml:space="preserve">Restrições </w:t>
      </w:r>
    </w:p>
    <w:p w14:paraId="489F075F" w14:textId="0834E015" w:rsidR="7B07F0DD" w:rsidRDefault="76164CF1" w:rsidP="6733B94E">
      <w:pPr>
        <w:pStyle w:val="PargrafodaLista"/>
        <w:numPr>
          <w:ilvl w:val="0"/>
          <w:numId w:val="3"/>
        </w:numPr>
        <w:spacing w:after="14" w:line="259" w:lineRule="auto"/>
        <w:rPr>
          <w:rFonts w:ascii="Arial" w:eastAsia="Arial" w:hAnsi="Arial" w:cs="Arial"/>
          <w:color w:val="000000" w:themeColor="text1"/>
          <w:sz w:val="24"/>
          <w:szCs w:val="24"/>
          <w:lang w:val="pt-BR"/>
        </w:rPr>
      </w:pPr>
      <w:r w:rsidRPr="6733B94E">
        <w:rPr>
          <w:rFonts w:ascii="Arial" w:eastAsia="Arial" w:hAnsi="Arial" w:cs="Arial"/>
          <w:color w:val="000000" w:themeColor="text1"/>
          <w:sz w:val="24"/>
          <w:szCs w:val="24"/>
          <w:lang w:val="pt-BR"/>
        </w:rPr>
        <w:t>Os sensores não devem ser expostos a alta umidade.</w:t>
      </w:r>
    </w:p>
    <w:p w14:paraId="6A4222EA" w14:textId="76C04EC5" w:rsidR="7B07F0DD" w:rsidRDefault="76164CF1" w:rsidP="6733B94E">
      <w:pPr>
        <w:pStyle w:val="PargrafodaLista"/>
        <w:numPr>
          <w:ilvl w:val="0"/>
          <w:numId w:val="3"/>
        </w:numPr>
        <w:spacing w:before="240" w:after="240"/>
        <w:rPr>
          <w:rFonts w:ascii="Arial" w:eastAsia="Arial" w:hAnsi="Arial" w:cs="Arial"/>
          <w:sz w:val="24"/>
          <w:szCs w:val="24"/>
          <w:lang w:val="pt-BR"/>
        </w:rPr>
      </w:pPr>
      <w:r w:rsidRPr="6733B94E">
        <w:rPr>
          <w:rFonts w:ascii="Arial" w:eastAsia="Arial" w:hAnsi="Arial" w:cs="Arial"/>
          <w:sz w:val="24"/>
          <w:szCs w:val="24"/>
          <w:lang w:val="pt-BR"/>
        </w:rPr>
        <w:t>Os sensores devem estar continuamente conectados a uma fonte de energia.</w:t>
      </w:r>
    </w:p>
    <w:p w14:paraId="1DCB3925" w14:textId="0B502E5A" w:rsidR="7B07F0DD" w:rsidRDefault="76164CF1" w:rsidP="6733B94E">
      <w:pPr>
        <w:pStyle w:val="PargrafodaLista"/>
        <w:numPr>
          <w:ilvl w:val="0"/>
          <w:numId w:val="3"/>
        </w:numPr>
        <w:rPr>
          <w:rFonts w:ascii="Arial" w:eastAsia="Arial" w:hAnsi="Arial" w:cs="Arial"/>
          <w:sz w:val="24"/>
          <w:szCs w:val="24"/>
          <w:lang w:val="pt-BR"/>
        </w:rPr>
      </w:pPr>
      <w:r w:rsidRPr="6733B94E">
        <w:rPr>
          <w:rFonts w:ascii="Arial" w:eastAsia="Arial" w:hAnsi="Arial" w:cs="Arial"/>
          <w:sz w:val="24"/>
          <w:szCs w:val="24"/>
          <w:lang w:val="pt-BR"/>
        </w:rPr>
        <w:t>Os sensores não podem ser obstruídos ou tampados, garantindo sempre a livre circulação do ar na área onde estão instalados.</w:t>
      </w:r>
    </w:p>
    <w:p w14:paraId="08A5CE32" w14:textId="3D2AC68C" w:rsidR="6733B94E" w:rsidRDefault="6733B94E" w:rsidP="6733B94E">
      <w:pPr>
        <w:rPr>
          <w:rFonts w:ascii="Arial" w:eastAsia="Arial" w:hAnsi="Arial" w:cs="Arial"/>
          <w:b/>
          <w:bCs/>
          <w:lang w:val="pt-BR"/>
        </w:rPr>
      </w:pPr>
    </w:p>
    <w:p w14:paraId="0202910C" w14:textId="26A40C13" w:rsidR="616FD23B" w:rsidRDefault="616FD23B" w:rsidP="6733B94E">
      <w:pPr>
        <w:pStyle w:val="Ttulo3"/>
        <w:spacing w:after="240"/>
        <w:rPr>
          <w:rFonts w:ascii="Arial" w:eastAsia="Arial" w:hAnsi="Arial" w:cs="Arial"/>
          <w:b/>
          <w:bCs/>
        </w:rPr>
      </w:pPr>
      <w:r w:rsidRPr="6733B94E">
        <w:rPr>
          <w:rFonts w:ascii="Arial" w:eastAsia="Arial" w:hAnsi="Arial" w:cs="Arial"/>
          <w:b/>
          <w:bCs/>
        </w:rPr>
        <w:t>Conclusão</w:t>
      </w:r>
    </w:p>
    <w:p w14:paraId="3FAA73E3" w14:textId="1B9CBA37" w:rsidR="616FD23B" w:rsidRDefault="616FD23B" w:rsidP="6733B94E">
      <w:pPr>
        <w:rPr>
          <w:rFonts w:ascii="Arial" w:eastAsia="Arial" w:hAnsi="Arial" w:cs="Arial"/>
          <w:sz w:val="24"/>
          <w:szCs w:val="24"/>
        </w:rPr>
      </w:pPr>
      <w:r w:rsidRPr="6733B94E">
        <w:rPr>
          <w:rFonts w:ascii="Arial" w:eastAsia="Arial" w:hAnsi="Arial" w:cs="Arial"/>
          <w:sz w:val="24"/>
          <w:szCs w:val="24"/>
        </w:rPr>
        <w:t xml:space="preserve">Este </w:t>
      </w:r>
      <w:proofErr w:type="spellStart"/>
      <w:r w:rsidRPr="6733B94E">
        <w:rPr>
          <w:rFonts w:ascii="Arial" w:eastAsia="Arial" w:hAnsi="Arial" w:cs="Arial"/>
          <w:sz w:val="24"/>
          <w:szCs w:val="24"/>
        </w:rPr>
        <w:t>projeto</w:t>
      </w:r>
      <w:proofErr w:type="spellEnd"/>
      <w:r w:rsidRPr="6733B94E">
        <w:rPr>
          <w:rFonts w:ascii="Arial" w:eastAsia="Arial" w:hAnsi="Arial" w:cs="Arial"/>
          <w:sz w:val="24"/>
          <w:szCs w:val="24"/>
        </w:rPr>
        <w:t xml:space="preserve"> visa </w:t>
      </w:r>
      <w:proofErr w:type="spellStart"/>
      <w:r w:rsidRPr="6733B94E">
        <w:rPr>
          <w:rFonts w:ascii="Arial" w:eastAsia="Arial" w:hAnsi="Arial" w:cs="Arial"/>
          <w:sz w:val="24"/>
          <w:szCs w:val="24"/>
        </w:rPr>
        <w:t>oferecer</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uma</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solução</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integrada</w:t>
      </w:r>
      <w:proofErr w:type="spellEnd"/>
      <w:r w:rsidRPr="6733B94E">
        <w:rPr>
          <w:rFonts w:ascii="Arial" w:eastAsia="Arial" w:hAnsi="Arial" w:cs="Arial"/>
          <w:sz w:val="24"/>
          <w:szCs w:val="24"/>
        </w:rPr>
        <w:t xml:space="preserve"> e </w:t>
      </w:r>
      <w:proofErr w:type="spellStart"/>
      <w:r w:rsidRPr="6733B94E">
        <w:rPr>
          <w:rFonts w:ascii="Arial" w:eastAsia="Arial" w:hAnsi="Arial" w:cs="Arial"/>
          <w:sz w:val="24"/>
          <w:szCs w:val="24"/>
        </w:rPr>
        <w:t>eficiente</w:t>
      </w:r>
      <w:proofErr w:type="spellEnd"/>
      <w:r w:rsidRPr="6733B94E">
        <w:rPr>
          <w:rFonts w:ascii="Arial" w:eastAsia="Arial" w:hAnsi="Arial" w:cs="Arial"/>
          <w:sz w:val="24"/>
          <w:szCs w:val="24"/>
        </w:rPr>
        <w:t xml:space="preserve"> para a </w:t>
      </w:r>
      <w:proofErr w:type="spellStart"/>
      <w:r w:rsidRPr="6733B94E">
        <w:rPr>
          <w:rFonts w:ascii="Arial" w:eastAsia="Arial" w:hAnsi="Arial" w:cs="Arial"/>
          <w:sz w:val="24"/>
          <w:szCs w:val="24"/>
        </w:rPr>
        <w:t>prevenção</w:t>
      </w:r>
      <w:proofErr w:type="spellEnd"/>
      <w:r w:rsidRPr="6733B94E">
        <w:rPr>
          <w:rFonts w:ascii="Arial" w:eastAsia="Arial" w:hAnsi="Arial" w:cs="Arial"/>
          <w:sz w:val="24"/>
          <w:szCs w:val="24"/>
        </w:rPr>
        <w:t xml:space="preserve"> de </w:t>
      </w:r>
      <w:proofErr w:type="spellStart"/>
      <w:r w:rsidRPr="6733B94E">
        <w:rPr>
          <w:rFonts w:ascii="Arial" w:eastAsia="Arial" w:hAnsi="Arial" w:cs="Arial"/>
          <w:sz w:val="24"/>
          <w:szCs w:val="24"/>
        </w:rPr>
        <w:t>acidentes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em</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cozinhas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industriais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focando</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na</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segurança</w:t>
      </w:r>
      <w:proofErr w:type="spellEnd"/>
      <w:r w:rsidRPr="6733B94E">
        <w:rPr>
          <w:rFonts w:ascii="Arial" w:eastAsia="Arial" w:hAnsi="Arial" w:cs="Arial"/>
          <w:sz w:val="24"/>
          <w:szCs w:val="24"/>
        </w:rPr>
        <w:t xml:space="preserve"> e </w:t>
      </w:r>
      <w:proofErr w:type="spellStart"/>
      <w:r w:rsidRPr="6733B94E">
        <w:rPr>
          <w:rFonts w:ascii="Arial" w:eastAsia="Arial" w:hAnsi="Arial" w:cs="Arial"/>
          <w:sz w:val="24"/>
          <w:szCs w:val="24"/>
        </w:rPr>
        <w:t>na</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continuidade</w:t>
      </w:r>
      <w:proofErr w:type="spellEnd"/>
      <w:r w:rsidRPr="6733B94E">
        <w:rPr>
          <w:rFonts w:ascii="Arial" w:eastAsia="Arial" w:hAnsi="Arial" w:cs="Arial"/>
          <w:sz w:val="24"/>
          <w:szCs w:val="24"/>
        </w:rPr>
        <w:t xml:space="preserve"> das </w:t>
      </w:r>
      <w:proofErr w:type="spellStart"/>
      <w:r w:rsidRPr="6733B94E">
        <w:rPr>
          <w:rFonts w:ascii="Arial" w:eastAsia="Arial" w:hAnsi="Arial" w:cs="Arial"/>
          <w:sz w:val="24"/>
          <w:szCs w:val="24"/>
        </w:rPr>
        <w:t>operações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Através</w:t>
      </w:r>
      <w:proofErr w:type="spellEnd"/>
      <w:r w:rsidRPr="6733B94E">
        <w:rPr>
          <w:rFonts w:ascii="Arial" w:eastAsia="Arial" w:hAnsi="Arial" w:cs="Arial"/>
          <w:sz w:val="24"/>
          <w:szCs w:val="24"/>
        </w:rPr>
        <w:t xml:space="preserve"> da </w:t>
      </w:r>
      <w:proofErr w:type="spellStart"/>
      <w:r w:rsidRPr="6733B94E">
        <w:rPr>
          <w:rFonts w:ascii="Arial" w:eastAsia="Arial" w:hAnsi="Arial" w:cs="Arial"/>
          <w:sz w:val="24"/>
          <w:szCs w:val="24"/>
        </w:rPr>
        <w:t>implementação</w:t>
      </w:r>
      <w:proofErr w:type="spellEnd"/>
      <w:r w:rsidRPr="6733B94E">
        <w:rPr>
          <w:rFonts w:ascii="Arial" w:eastAsia="Arial" w:hAnsi="Arial" w:cs="Arial"/>
          <w:sz w:val="24"/>
          <w:szCs w:val="24"/>
        </w:rPr>
        <w:t xml:space="preserve"> de </w:t>
      </w:r>
      <w:proofErr w:type="spellStart"/>
      <w:r w:rsidRPr="6733B94E">
        <w:rPr>
          <w:rFonts w:ascii="Arial" w:eastAsia="Arial" w:hAnsi="Arial" w:cs="Arial"/>
          <w:sz w:val="24"/>
          <w:szCs w:val="24"/>
        </w:rPr>
        <w:t>sensores</w:t>
      </w:r>
      <w:proofErr w:type="spellEnd"/>
      <w:r w:rsidRPr="6733B94E">
        <w:rPr>
          <w:rFonts w:ascii="Arial" w:eastAsia="Arial" w:hAnsi="Arial" w:cs="Arial"/>
          <w:sz w:val="24"/>
          <w:szCs w:val="24"/>
        </w:rPr>
        <w:t xml:space="preserve"> de </w:t>
      </w:r>
      <w:proofErr w:type="spellStart"/>
      <w:r w:rsidRPr="6733B94E">
        <w:rPr>
          <w:rFonts w:ascii="Arial" w:eastAsia="Arial" w:hAnsi="Arial" w:cs="Arial"/>
          <w:sz w:val="24"/>
          <w:szCs w:val="24"/>
        </w:rPr>
        <w:t>gás</w:t>
      </w:r>
      <w:proofErr w:type="spellEnd"/>
      <w:r w:rsidRPr="6733B94E">
        <w:rPr>
          <w:rFonts w:ascii="Arial" w:eastAsia="Arial" w:hAnsi="Arial" w:cs="Arial"/>
          <w:sz w:val="24"/>
          <w:szCs w:val="24"/>
        </w:rPr>
        <w:t xml:space="preserve"> GLP, </w:t>
      </w:r>
      <w:proofErr w:type="spellStart"/>
      <w:r w:rsidRPr="6733B94E">
        <w:rPr>
          <w:rFonts w:ascii="Arial" w:eastAsia="Arial" w:hAnsi="Arial" w:cs="Arial"/>
          <w:sz w:val="24"/>
          <w:szCs w:val="24"/>
        </w:rPr>
        <w:t>emissão</w:t>
      </w:r>
      <w:proofErr w:type="spellEnd"/>
      <w:r w:rsidRPr="6733B94E">
        <w:rPr>
          <w:rFonts w:ascii="Arial" w:eastAsia="Arial" w:hAnsi="Arial" w:cs="Arial"/>
          <w:sz w:val="24"/>
          <w:szCs w:val="24"/>
        </w:rPr>
        <w:t xml:space="preserve"> de </w:t>
      </w:r>
      <w:proofErr w:type="spellStart"/>
      <w:r w:rsidRPr="6733B94E">
        <w:rPr>
          <w:rFonts w:ascii="Arial" w:eastAsia="Arial" w:hAnsi="Arial" w:cs="Arial"/>
          <w:sz w:val="24"/>
          <w:szCs w:val="24"/>
        </w:rPr>
        <w:t>alertas</w:t>
      </w:r>
      <w:proofErr w:type="spellEnd"/>
      <w:r w:rsidRPr="6733B94E">
        <w:rPr>
          <w:rFonts w:ascii="Arial" w:eastAsia="Arial" w:hAnsi="Arial" w:cs="Arial"/>
          <w:sz w:val="24"/>
          <w:szCs w:val="24"/>
        </w:rPr>
        <w:t xml:space="preserve"> e </w:t>
      </w:r>
      <w:proofErr w:type="spellStart"/>
      <w:r w:rsidRPr="6733B94E">
        <w:rPr>
          <w:rFonts w:ascii="Arial" w:eastAsia="Arial" w:hAnsi="Arial" w:cs="Arial"/>
          <w:sz w:val="24"/>
          <w:szCs w:val="24"/>
        </w:rPr>
        <w:t>análise</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contínua</w:t>
      </w:r>
      <w:proofErr w:type="spellEnd"/>
      <w:r w:rsidRPr="6733B94E">
        <w:rPr>
          <w:rFonts w:ascii="Arial" w:eastAsia="Arial" w:hAnsi="Arial" w:cs="Arial"/>
          <w:sz w:val="24"/>
          <w:szCs w:val="24"/>
        </w:rPr>
        <w:t xml:space="preserve"> de dados, </w:t>
      </w:r>
      <w:proofErr w:type="spellStart"/>
      <w:r w:rsidRPr="6733B94E">
        <w:rPr>
          <w:rFonts w:ascii="Arial" w:eastAsia="Arial" w:hAnsi="Arial" w:cs="Arial"/>
          <w:sz w:val="24"/>
          <w:szCs w:val="24"/>
        </w:rPr>
        <w:t>buscamos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mitigar</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riscos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associados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ao</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uso</w:t>
      </w:r>
      <w:proofErr w:type="spellEnd"/>
      <w:r w:rsidRPr="6733B94E">
        <w:rPr>
          <w:rFonts w:ascii="Arial" w:eastAsia="Arial" w:hAnsi="Arial" w:cs="Arial"/>
          <w:sz w:val="24"/>
          <w:szCs w:val="24"/>
        </w:rPr>
        <w:t xml:space="preserve"> de gases </w:t>
      </w:r>
      <w:proofErr w:type="spellStart"/>
      <w:r w:rsidRPr="6733B94E">
        <w:rPr>
          <w:rFonts w:ascii="Arial" w:eastAsia="Arial" w:hAnsi="Arial" w:cs="Arial"/>
          <w:sz w:val="24"/>
          <w:szCs w:val="24"/>
        </w:rPr>
        <w:t>inflamáveis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garantindo</w:t>
      </w:r>
      <w:proofErr w:type="spellEnd"/>
      <w:r w:rsidRPr="6733B94E">
        <w:rPr>
          <w:rFonts w:ascii="Arial" w:eastAsia="Arial" w:hAnsi="Arial" w:cs="Arial"/>
          <w:sz w:val="24"/>
          <w:szCs w:val="24"/>
        </w:rPr>
        <w:t xml:space="preserve"> um </w:t>
      </w:r>
      <w:proofErr w:type="spellStart"/>
      <w:r w:rsidRPr="6733B94E">
        <w:rPr>
          <w:rFonts w:ascii="Arial" w:eastAsia="Arial" w:hAnsi="Arial" w:cs="Arial"/>
          <w:sz w:val="24"/>
          <w:szCs w:val="24"/>
        </w:rPr>
        <w:t>ambiente</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seguro</w:t>
      </w:r>
      <w:proofErr w:type="spellEnd"/>
      <w:r w:rsidRPr="6733B94E">
        <w:rPr>
          <w:rFonts w:ascii="Arial" w:eastAsia="Arial" w:hAnsi="Arial" w:cs="Arial"/>
          <w:sz w:val="24"/>
          <w:szCs w:val="24"/>
        </w:rPr>
        <w:t xml:space="preserve"> para </w:t>
      </w:r>
      <w:proofErr w:type="spellStart"/>
      <w:r w:rsidRPr="6733B94E">
        <w:rPr>
          <w:rFonts w:ascii="Arial" w:eastAsia="Arial" w:hAnsi="Arial" w:cs="Arial"/>
          <w:sz w:val="24"/>
          <w:szCs w:val="24"/>
        </w:rPr>
        <w:t>todos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os</w:t>
      </w:r>
      <w:proofErr w:type="spellEnd"/>
      <w:r w:rsidRPr="6733B94E">
        <w:rPr>
          <w:rFonts w:ascii="Arial" w:eastAsia="Arial" w:hAnsi="Arial" w:cs="Arial"/>
          <w:sz w:val="24"/>
          <w:szCs w:val="24"/>
        </w:rPr>
        <w:t xml:space="preserve"> </w:t>
      </w:r>
      <w:proofErr w:type="spellStart"/>
      <w:r w:rsidRPr="6733B94E">
        <w:rPr>
          <w:rFonts w:ascii="Arial" w:eastAsia="Arial" w:hAnsi="Arial" w:cs="Arial"/>
          <w:sz w:val="24"/>
          <w:szCs w:val="24"/>
        </w:rPr>
        <w:t>envolvidos</w:t>
      </w:r>
      <w:proofErr w:type="spellEnd"/>
      <w:r w:rsidRPr="6733B94E">
        <w:rPr>
          <w:rFonts w:ascii="Arial" w:eastAsia="Arial" w:hAnsi="Arial" w:cs="Arial"/>
          <w:sz w:val="24"/>
          <w:szCs w:val="24"/>
        </w:rPr>
        <w:t>.</w:t>
      </w:r>
    </w:p>
    <w:sectPr w:rsidR="616FD23B" w:rsidSect="0003461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1ED38" w14:textId="77777777" w:rsidR="00070182" w:rsidRDefault="00070182" w:rsidP="00625A87">
      <w:pPr>
        <w:spacing w:after="0" w:line="240" w:lineRule="auto"/>
      </w:pPr>
      <w:r>
        <w:separator/>
      </w:r>
    </w:p>
  </w:endnote>
  <w:endnote w:type="continuationSeparator" w:id="0">
    <w:p w14:paraId="3A983C9B" w14:textId="77777777" w:rsidR="00070182" w:rsidRDefault="00070182" w:rsidP="00625A87">
      <w:pPr>
        <w:spacing w:after="0" w:line="240" w:lineRule="auto"/>
      </w:pPr>
      <w:r>
        <w:continuationSeparator/>
      </w:r>
    </w:p>
  </w:endnote>
  <w:endnote w:type="continuationNotice" w:id="1">
    <w:p w14:paraId="79B43D99" w14:textId="77777777" w:rsidR="00070182" w:rsidRDefault="000701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E533" w14:textId="77777777" w:rsidR="00625A87" w:rsidRDefault="00625A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58951" w14:textId="77777777" w:rsidR="00625A87" w:rsidRDefault="00625A8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40BB" w14:textId="77777777" w:rsidR="00625A87" w:rsidRDefault="00625A8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5A6CB" w14:textId="77777777" w:rsidR="00070182" w:rsidRDefault="00070182" w:rsidP="00625A87">
      <w:pPr>
        <w:spacing w:after="0" w:line="240" w:lineRule="auto"/>
      </w:pPr>
      <w:r>
        <w:separator/>
      </w:r>
    </w:p>
  </w:footnote>
  <w:footnote w:type="continuationSeparator" w:id="0">
    <w:p w14:paraId="10A1A5B8" w14:textId="77777777" w:rsidR="00070182" w:rsidRDefault="00070182" w:rsidP="00625A87">
      <w:pPr>
        <w:spacing w:after="0" w:line="240" w:lineRule="auto"/>
      </w:pPr>
      <w:r>
        <w:continuationSeparator/>
      </w:r>
    </w:p>
  </w:footnote>
  <w:footnote w:type="continuationNotice" w:id="1">
    <w:p w14:paraId="72CBE29D" w14:textId="77777777" w:rsidR="00070182" w:rsidRDefault="000701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75A2" w14:textId="77777777" w:rsidR="00625A87" w:rsidRDefault="00625A8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7AC93" w14:textId="77777777" w:rsidR="00625A87" w:rsidRDefault="00625A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BD8E" w14:textId="77777777" w:rsidR="00625A87" w:rsidRDefault="00625A87">
    <w:pPr>
      <w:pStyle w:val="Cabealho"/>
    </w:pPr>
  </w:p>
</w:hdr>
</file>

<file path=word/intelligence2.xml><?xml version="1.0" encoding="utf-8"?>
<int2:intelligence xmlns:int2="http://schemas.microsoft.com/office/intelligence/2020/intelligence" xmlns:oel="http://schemas.microsoft.com/office/2019/extlst">
  <int2:observations>
    <int2:textHash int2:hashCode="/56PHsqI7XIaji" int2:id="FGpgwdc0">
      <int2:state int2:value="Rejected" int2:type="AugLoop_Text_Critique"/>
    </int2:textHash>
    <int2:textHash int2:hashCode="2oQlxKMLJE7U0x" int2:id="HfnedmHg">
      <int2:state int2:value="Rejected" int2:type="AugLoop_Text_Critique"/>
    </int2:textHash>
    <int2:textHash int2:hashCode="oyCmwObtUyYG6z" int2:id="SP8z2ows">
      <int2:state int2:value="Rejected" int2:type="AugLoop_Text_Critique"/>
    </int2:textHash>
    <int2:textHash int2:hashCode="rROtcLoIFbkInV" int2:id="XuzodAaJ">
      <int2:state int2:value="Rejected" int2:type="AugLoop_Text_Critique"/>
    </int2:textHash>
    <int2:textHash int2:hashCode="Gv8V+SNLzF2poE" int2:id="Zrgl5JkT">
      <int2:state int2:value="Rejected" int2:type="AugLoop_Text_Critique"/>
    </int2:textHash>
    <int2:textHash int2:hashCode="OfLEQdLKoYXcXF" int2:id="dntT2Poq">
      <int2:state int2:value="Rejected" int2:type="AugLoop_Text_Critique"/>
    </int2:textHash>
    <int2:textHash int2:hashCode="7YwJgLVzDMZ7c2" int2:id="f7xqnIm6">
      <int2:state int2:value="Rejected" int2:type="AugLoop_Text_Critique"/>
    </int2:textHash>
    <int2:textHash int2:hashCode="8QChzSXZOgfl+l" int2:id="iNN6Pt4I">
      <int2:state int2:value="Rejected" int2:type="AugLoop_Text_Critique"/>
    </int2:textHash>
    <int2:textHash int2:hashCode="bJj3Ab5m8ZG0sT" int2:id="pMJc1J0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E17621"/>
    <w:multiLevelType w:val="hybridMultilevel"/>
    <w:tmpl w:val="55565A16"/>
    <w:lvl w:ilvl="0" w:tplc="6E1A5D22">
      <w:start w:val="4"/>
      <w:numFmt w:val="decimal"/>
      <w:lvlText w:val="%1."/>
      <w:lvlJc w:val="left"/>
      <w:pPr>
        <w:ind w:left="711" w:hanging="360"/>
      </w:pPr>
      <w:rPr>
        <w:rFonts w:ascii="Arial" w:hAnsi="Arial" w:hint="default"/>
      </w:rPr>
    </w:lvl>
    <w:lvl w:ilvl="1" w:tplc="52B2E840">
      <w:start w:val="1"/>
      <w:numFmt w:val="lowerLetter"/>
      <w:lvlText w:val="%2."/>
      <w:lvlJc w:val="left"/>
      <w:pPr>
        <w:ind w:left="1440" w:hanging="360"/>
      </w:pPr>
    </w:lvl>
    <w:lvl w:ilvl="2" w:tplc="6FA80AC0">
      <w:start w:val="1"/>
      <w:numFmt w:val="lowerRoman"/>
      <w:lvlText w:val="%3."/>
      <w:lvlJc w:val="right"/>
      <w:pPr>
        <w:ind w:left="2160" w:hanging="180"/>
      </w:pPr>
    </w:lvl>
    <w:lvl w:ilvl="3" w:tplc="DB90A3C6">
      <w:start w:val="1"/>
      <w:numFmt w:val="decimal"/>
      <w:lvlText w:val="%4."/>
      <w:lvlJc w:val="left"/>
      <w:pPr>
        <w:ind w:left="2880" w:hanging="360"/>
      </w:pPr>
    </w:lvl>
    <w:lvl w:ilvl="4" w:tplc="603AFFCA">
      <w:start w:val="1"/>
      <w:numFmt w:val="lowerLetter"/>
      <w:lvlText w:val="%5."/>
      <w:lvlJc w:val="left"/>
      <w:pPr>
        <w:ind w:left="3600" w:hanging="360"/>
      </w:pPr>
    </w:lvl>
    <w:lvl w:ilvl="5" w:tplc="98C0A308">
      <w:start w:val="1"/>
      <w:numFmt w:val="lowerRoman"/>
      <w:lvlText w:val="%6."/>
      <w:lvlJc w:val="right"/>
      <w:pPr>
        <w:ind w:left="4320" w:hanging="180"/>
      </w:pPr>
    </w:lvl>
    <w:lvl w:ilvl="6" w:tplc="029EB114">
      <w:start w:val="1"/>
      <w:numFmt w:val="decimal"/>
      <w:lvlText w:val="%7."/>
      <w:lvlJc w:val="left"/>
      <w:pPr>
        <w:ind w:left="5040" w:hanging="360"/>
      </w:pPr>
    </w:lvl>
    <w:lvl w:ilvl="7" w:tplc="BE8C9050">
      <w:start w:val="1"/>
      <w:numFmt w:val="lowerLetter"/>
      <w:lvlText w:val="%8."/>
      <w:lvlJc w:val="left"/>
      <w:pPr>
        <w:ind w:left="5760" w:hanging="360"/>
      </w:pPr>
    </w:lvl>
    <w:lvl w:ilvl="8" w:tplc="DDBC0AAC">
      <w:start w:val="1"/>
      <w:numFmt w:val="lowerRoman"/>
      <w:lvlText w:val="%9."/>
      <w:lvlJc w:val="right"/>
      <w:pPr>
        <w:ind w:left="6480" w:hanging="180"/>
      </w:pPr>
    </w:lvl>
  </w:abstractNum>
  <w:abstractNum w:abstractNumId="10" w15:restartNumberingAfterBreak="0">
    <w:nsid w:val="06BDCE03"/>
    <w:multiLevelType w:val="hybridMultilevel"/>
    <w:tmpl w:val="795A0228"/>
    <w:lvl w:ilvl="0" w:tplc="2B26CE96">
      <w:start w:val="1"/>
      <w:numFmt w:val="bullet"/>
      <w:lvlText w:val="-"/>
      <w:lvlJc w:val="left"/>
      <w:pPr>
        <w:ind w:left="720" w:hanging="360"/>
      </w:pPr>
      <w:rPr>
        <w:rFonts w:ascii="Aptos" w:hAnsi="Aptos" w:hint="default"/>
      </w:rPr>
    </w:lvl>
    <w:lvl w:ilvl="1" w:tplc="F51AA5D8">
      <w:start w:val="1"/>
      <w:numFmt w:val="bullet"/>
      <w:lvlText w:val="o"/>
      <w:lvlJc w:val="left"/>
      <w:pPr>
        <w:ind w:left="1440" w:hanging="360"/>
      </w:pPr>
      <w:rPr>
        <w:rFonts w:ascii="Courier New" w:hAnsi="Courier New" w:hint="default"/>
      </w:rPr>
    </w:lvl>
    <w:lvl w:ilvl="2" w:tplc="EFAC3F8A">
      <w:start w:val="1"/>
      <w:numFmt w:val="bullet"/>
      <w:lvlText w:val=""/>
      <w:lvlJc w:val="left"/>
      <w:pPr>
        <w:ind w:left="2160" w:hanging="360"/>
      </w:pPr>
      <w:rPr>
        <w:rFonts w:ascii="Wingdings" w:hAnsi="Wingdings" w:hint="default"/>
      </w:rPr>
    </w:lvl>
    <w:lvl w:ilvl="3" w:tplc="E23CA3A0">
      <w:start w:val="1"/>
      <w:numFmt w:val="bullet"/>
      <w:lvlText w:val=""/>
      <w:lvlJc w:val="left"/>
      <w:pPr>
        <w:ind w:left="2880" w:hanging="360"/>
      </w:pPr>
      <w:rPr>
        <w:rFonts w:ascii="Symbol" w:hAnsi="Symbol" w:hint="default"/>
      </w:rPr>
    </w:lvl>
    <w:lvl w:ilvl="4" w:tplc="D234A9B6">
      <w:start w:val="1"/>
      <w:numFmt w:val="bullet"/>
      <w:lvlText w:val="o"/>
      <w:lvlJc w:val="left"/>
      <w:pPr>
        <w:ind w:left="3600" w:hanging="360"/>
      </w:pPr>
      <w:rPr>
        <w:rFonts w:ascii="Courier New" w:hAnsi="Courier New" w:hint="default"/>
      </w:rPr>
    </w:lvl>
    <w:lvl w:ilvl="5" w:tplc="286E4700">
      <w:start w:val="1"/>
      <w:numFmt w:val="bullet"/>
      <w:lvlText w:val=""/>
      <w:lvlJc w:val="left"/>
      <w:pPr>
        <w:ind w:left="4320" w:hanging="360"/>
      </w:pPr>
      <w:rPr>
        <w:rFonts w:ascii="Wingdings" w:hAnsi="Wingdings" w:hint="default"/>
      </w:rPr>
    </w:lvl>
    <w:lvl w:ilvl="6" w:tplc="575CFE2E">
      <w:start w:val="1"/>
      <w:numFmt w:val="bullet"/>
      <w:lvlText w:val=""/>
      <w:lvlJc w:val="left"/>
      <w:pPr>
        <w:ind w:left="5040" w:hanging="360"/>
      </w:pPr>
      <w:rPr>
        <w:rFonts w:ascii="Symbol" w:hAnsi="Symbol" w:hint="default"/>
      </w:rPr>
    </w:lvl>
    <w:lvl w:ilvl="7" w:tplc="DFE62A12">
      <w:start w:val="1"/>
      <w:numFmt w:val="bullet"/>
      <w:lvlText w:val="o"/>
      <w:lvlJc w:val="left"/>
      <w:pPr>
        <w:ind w:left="5760" w:hanging="360"/>
      </w:pPr>
      <w:rPr>
        <w:rFonts w:ascii="Courier New" w:hAnsi="Courier New" w:hint="default"/>
      </w:rPr>
    </w:lvl>
    <w:lvl w:ilvl="8" w:tplc="6D14022E">
      <w:start w:val="1"/>
      <w:numFmt w:val="bullet"/>
      <w:lvlText w:val=""/>
      <w:lvlJc w:val="left"/>
      <w:pPr>
        <w:ind w:left="6480" w:hanging="360"/>
      </w:pPr>
      <w:rPr>
        <w:rFonts w:ascii="Wingdings" w:hAnsi="Wingdings" w:hint="default"/>
      </w:rPr>
    </w:lvl>
  </w:abstractNum>
  <w:abstractNum w:abstractNumId="11" w15:restartNumberingAfterBreak="0">
    <w:nsid w:val="0DB384E4"/>
    <w:multiLevelType w:val="hybridMultilevel"/>
    <w:tmpl w:val="80329532"/>
    <w:lvl w:ilvl="0" w:tplc="42B80198">
      <w:start w:val="1"/>
      <w:numFmt w:val="bullet"/>
      <w:lvlText w:val="•"/>
      <w:lvlJc w:val="left"/>
      <w:pPr>
        <w:ind w:left="711" w:hanging="360"/>
      </w:pPr>
      <w:rPr>
        <w:rFonts w:ascii="Arial" w:hAnsi="Arial" w:hint="default"/>
      </w:rPr>
    </w:lvl>
    <w:lvl w:ilvl="1" w:tplc="6E320CCA">
      <w:start w:val="1"/>
      <w:numFmt w:val="bullet"/>
      <w:lvlText w:val="o"/>
      <w:lvlJc w:val="left"/>
      <w:pPr>
        <w:ind w:left="1440" w:hanging="360"/>
      </w:pPr>
      <w:rPr>
        <w:rFonts w:ascii="Courier New" w:hAnsi="Courier New" w:hint="default"/>
      </w:rPr>
    </w:lvl>
    <w:lvl w:ilvl="2" w:tplc="FB1AE07A">
      <w:start w:val="1"/>
      <w:numFmt w:val="bullet"/>
      <w:lvlText w:val=""/>
      <w:lvlJc w:val="left"/>
      <w:pPr>
        <w:ind w:left="2160" w:hanging="360"/>
      </w:pPr>
      <w:rPr>
        <w:rFonts w:ascii="Wingdings" w:hAnsi="Wingdings" w:hint="default"/>
      </w:rPr>
    </w:lvl>
    <w:lvl w:ilvl="3" w:tplc="2F28921C">
      <w:start w:val="1"/>
      <w:numFmt w:val="bullet"/>
      <w:lvlText w:val=""/>
      <w:lvlJc w:val="left"/>
      <w:pPr>
        <w:ind w:left="2880" w:hanging="360"/>
      </w:pPr>
      <w:rPr>
        <w:rFonts w:ascii="Symbol" w:hAnsi="Symbol" w:hint="default"/>
      </w:rPr>
    </w:lvl>
    <w:lvl w:ilvl="4" w:tplc="ABF8D788">
      <w:start w:val="1"/>
      <w:numFmt w:val="bullet"/>
      <w:lvlText w:val="o"/>
      <w:lvlJc w:val="left"/>
      <w:pPr>
        <w:ind w:left="3600" w:hanging="360"/>
      </w:pPr>
      <w:rPr>
        <w:rFonts w:ascii="Courier New" w:hAnsi="Courier New" w:hint="default"/>
      </w:rPr>
    </w:lvl>
    <w:lvl w:ilvl="5" w:tplc="27845B0C">
      <w:start w:val="1"/>
      <w:numFmt w:val="bullet"/>
      <w:lvlText w:val=""/>
      <w:lvlJc w:val="left"/>
      <w:pPr>
        <w:ind w:left="4320" w:hanging="360"/>
      </w:pPr>
      <w:rPr>
        <w:rFonts w:ascii="Wingdings" w:hAnsi="Wingdings" w:hint="default"/>
      </w:rPr>
    </w:lvl>
    <w:lvl w:ilvl="6" w:tplc="2EC4630E">
      <w:start w:val="1"/>
      <w:numFmt w:val="bullet"/>
      <w:lvlText w:val=""/>
      <w:lvlJc w:val="left"/>
      <w:pPr>
        <w:ind w:left="5040" w:hanging="360"/>
      </w:pPr>
      <w:rPr>
        <w:rFonts w:ascii="Symbol" w:hAnsi="Symbol" w:hint="default"/>
      </w:rPr>
    </w:lvl>
    <w:lvl w:ilvl="7" w:tplc="6C2C2F1C">
      <w:start w:val="1"/>
      <w:numFmt w:val="bullet"/>
      <w:lvlText w:val="o"/>
      <w:lvlJc w:val="left"/>
      <w:pPr>
        <w:ind w:left="5760" w:hanging="360"/>
      </w:pPr>
      <w:rPr>
        <w:rFonts w:ascii="Courier New" w:hAnsi="Courier New" w:hint="default"/>
      </w:rPr>
    </w:lvl>
    <w:lvl w:ilvl="8" w:tplc="9754F38E">
      <w:start w:val="1"/>
      <w:numFmt w:val="bullet"/>
      <w:lvlText w:val=""/>
      <w:lvlJc w:val="left"/>
      <w:pPr>
        <w:ind w:left="6480" w:hanging="360"/>
      </w:pPr>
      <w:rPr>
        <w:rFonts w:ascii="Wingdings" w:hAnsi="Wingdings" w:hint="default"/>
      </w:rPr>
    </w:lvl>
  </w:abstractNum>
  <w:abstractNum w:abstractNumId="12" w15:restartNumberingAfterBreak="0">
    <w:nsid w:val="109F5791"/>
    <w:multiLevelType w:val="hybridMultilevel"/>
    <w:tmpl w:val="8FCE3E62"/>
    <w:lvl w:ilvl="0" w:tplc="A53446FC">
      <w:start w:val="1"/>
      <w:numFmt w:val="bullet"/>
      <w:lvlText w:val="-"/>
      <w:lvlJc w:val="left"/>
      <w:pPr>
        <w:ind w:left="720" w:hanging="360"/>
      </w:pPr>
      <w:rPr>
        <w:rFonts w:ascii="Aptos" w:hAnsi="Aptos" w:hint="default"/>
      </w:rPr>
    </w:lvl>
    <w:lvl w:ilvl="1" w:tplc="C7907D24">
      <w:start w:val="1"/>
      <w:numFmt w:val="bullet"/>
      <w:lvlText w:val="o"/>
      <w:lvlJc w:val="left"/>
      <w:pPr>
        <w:ind w:left="1440" w:hanging="360"/>
      </w:pPr>
      <w:rPr>
        <w:rFonts w:ascii="Courier New" w:hAnsi="Courier New" w:hint="default"/>
      </w:rPr>
    </w:lvl>
    <w:lvl w:ilvl="2" w:tplc="46269644">
      <w:start w:val="1"/>
      <w:numFmt w:val="bullet"/>
      <w:lvlText w:val=""/>
      <w:lvlJc w:val="left"/>
      <w:pPr>
        <w:ind w:left="2160" w:hanging="360"/>
      </w:pPr>
      <w:rPr>
        <w:rFonts w:ascii="Wingdings" w:hAnsi="Wingdings" w:hint="default"/>
      </w:rPr>
    </w:lvl>
    <w:lvl w:ilvl="3" w:tplc="4396660C">
      <w:start w:val="1"/>
      <w:numFmt w:val="bullet"/>
      <w:lvlText w:val=""/>
      <w:lvlJc w:val="left"/>
      <w:pPr>
        <w:ind w:left="2880" w:hanging="360"/>
      </w:pPr>
      <w:rPr>
        <w:rFonts w:ascii="Symbol" w:hAnsi="Symbol" w:hint="default"/>
      </w:rPr>
    </w:lvl>
    <w:lvl w:ilvl="4" w:tplc="50BCC95A">
      <w:start w:val="1"/>
      <w:numFmt w:val="bullet"/>
      <w:lvlText w:val="o"/>
      <w:lvlJc w:val="left"/>
      <w:pPr>
        <w:ind w:left="3600" w:hanging="360"/>
      </w:pPr>
      <w:rPr>
        <w:rFonts w:ascii="Courier New" w:hAnsi="Courier New" w:hint="default"/>
      </w:rPr>
    </w:lvl>
    <w:lvl w:ilvl="5" w:tplc="3F728D24">
      <w:start w:val="1"/>
      <w:numFmt w:val="bullet"/>
      <w:lvlText w:val=""/>
      <w:lvlJc w:val="left"/>
      <w:pPr>
        <w:ind w:left="4320" w:hanging="360"/>
      </w:pPr>
      <w:rPr>
        <w:rFonts w:ascii="Wingdings" w:hAnsi="Wingdings" w:hint="default"/>
      </w:rPr>
    </w:lvl>
    <w:lvl w:ilvl="6" w:tplc="063CAD32">
      <w:start w:val="1"/>
      <w:numFmt w:val="bullet"/>
      <w:lvlText w:val=""/>
      <w:lvlJc w:val="left"/>
      <w:pPr>
        <w:ind w:left="5040" w:hanging="360"/>
      </w:pPr>
      <w:rPr>
        <w:rFonts w:ascii="Symbol" w:hAnsi="Symbol" w:hint="default"/>
      </w:rPr>
    </w:lvl>
    <w:lvl w:ilvl="7" w:tplc="CDDACEAC">
      <w:start w:val="1"/>
      <w:numFmt w:val="bullet"/>
      <w:lvlText w:val="o"/>
      <w:lvlJc w:val="left"/>
      <w:pPr>
        <w:ind w:left="5760" w:hanging="360"/>
      </w:pPr>
      <w:rPr>
        <w:rFonts w:ascii="Courier New" w:hAnsi="Courier New" w:hint="default"/>
      </w:rPr>
    </w:lvl>
    <w:lvl w:ilvl="8" w:tplc="3E7C81D0">
      <w:start w:val="1"/>
      <w:numFmt w:val="bullet"/>
      <w:lvlText w:val=""/>
      <w:lvlJc w:val="left"/>
      <w:pPr>
        <w:ind w:left="6480" w:hanging="360"/>
      </w:pPr>
      <w:rPr>
        <w:rFonts w:ascii="Wingdings" w:hAnsi="Wingdings" w:hint="default"/>
      </w:rPr>
    </w:lvl>
  </w:abstractNum>
  <w:abstractNum w:abstractNumId="13" w15:restartNumberingAfterBreak="0">
    <w:nsid w:val="1287E1A1"/>
    <w:multiLevelType w:val="hybridMultilevel"/>
    <w:tmpl w:val="41802D20"/>
    <w:lvl w:ilvl="0" w:tplc="A952375A">
      <w:start w:val="1"/>
      <w:numFmt w:val="bullet"/>
      <w:lvlText w:val="•"/>
      <w:lvlJc w:val="left"/>
      <w:pPr>
        <w:ind w:left="711" w:hanging="360"/>
      </w:pPr>
      <w:rPr>
        <w:rFonts w:ascii="Arial" w:hAnsi="Arial" w:hint="default"/>
      </w:rPr>
    </w:lvl>
    <w:lvl w:ilvl="1" w:tplc="DD5A54FA">
      <w:start w:val="1"/>
      <w:numFmt w:val="bullet"/>
      <w:lvlText w:val="o"/>
      <w:lvlJc w:val="left"/>
      <w:pPr>
        <w:ind w:left="1440" w:hanging="360"/>
      </w:pPr>
      <w:rPr>
        <w:rFonts w:ascii="Courier New" w:hAnsi="Courier New" w:hint="default"/>
      </w:rPr>
    </w:lvl>
    <w:lvl w:ilvl="2" w:tplc="5ED0B540">
      <w:start w:val="1"/>
      <w:numFmt w:val="bullet"/>
      <w:lvlText w:val=""/>
      <w:lvlJc w:val="left"/>
      <w:pPr>
        <w:ind w:left="2160" w:hanging="360"/>
      </w:pPr>
      <w:rPr>
        <w:rFonts w:ascii="Wingdings" w:hAnsi="Wingdings" w:hint="default"/>
      </w:rPr>
    </w:lvl>
    <w:lvl w:ilvl="3" w:tplc="CEDA1F2E">
      <w:start w:val="1"/>
      <w:numFmt w:val="bullet"/>
      <w:lvlText w:val=""/>
      <w:lvlJc w:val="left"/>
      <w:pPr>
        <w:ind w:left="2880" w:hanging="360"/>
      </w:pPr>
      <w:rPr>
        <w:rFonts w:ascii="Symbol" w:hAnsi="Symbol" w:hint="default"/>
      </w:rPr>
    </w:lvl>
    <w:lvl w:ilvl="4" w:tplc="A75885FA">
      <w:start w:val="1"/>
      <w:numFmt w:val="bullet"/>
      <w:lvlText w:val="o"/>
      <w:lvlJc w:val="left"/>
      <w:pPr>
        <w:ind w:left="3600" w:hanging="360"/>
      </w:pPr>
      <w:rPr>
        <w:rFonts w:ascii="Courier New" w:hAnsi="Courier New" w:hint="default"/>
      </w:rPr>
    </w:lvl>
    <w:lvl w:ilvl="5" w:tplc="574C6922">
      <w:start w:val="1"/>
      <w:numFmt w:val="bullet"/>
      <w:lvlText w:val=""/>
      <w:lvlJc w:val="left"/>
      <w:pPr>
        <w:ind w:left="4320" w:hanging="360"/>
      </w:pPr>
      <w:rPr>
        <w:rFonts w:ascii="Wingdings" w:hAnsi="Wingdings" w:hint="default"/>
      </w:rPr>
    </w:lvl>
    <w:lvl w:ilvl="6" w:tplc="C3C852A4">
      <w:start w:val="1"/>
      <w:numFmt w:val="bullet"/>
      <w:lvlText w:val=""/>
      <w:lvlJc w:val="left"/>
      <w:pPr>
        <w:ind w:left="5040" w:hanging="360"/>
      </w:pPr>
      <w:rPr>
        <w:rFonts w:ascii="Symbol" w:hAnsi="Symbol" w:hint="default"/>
      </w:rPr>
    </w:lvl>
    <w:lvl w:ilvl="7" w:tplc="DC8229B0">
      <w:start w:val="1"/>
      <w:numFmt w:val="bullet"/>
      <w:lvlText w:val="o"/>
      <w:lvlJc w:val="left"/>
      <w:pPr>
        <w:ind w:left="5760" w:hanging="360"/>
      </w:pPr>
      <w:rPr>
        <w:rFonts w:ascii="Courier New" w:hAnsi="Courier New" w:hint="default"/>
      </w:rPr>
    </w:lvl>
    <w:lvl w:ilvl="8" w:tplc="8C74C9C2">
      <w:start w:val="1"/>
      <w:numFmt w:val="bullet"/>
      <w:lvlText w:val=""/>
      <w:lvlJc w:val="left"/>
      <w:pPr>
        <w:ind w:left="6480" w:hanging="360"/>
      </w:pPr>
      <w:rPr>
        <w:rFonts w:ascii="Wingdings" w:hAnsi="Wingdings" w:hint="default"/>
      </w:rPr>
    </w:lvl>
  </w:abstractNum>
  <w:abstractNum w:abstractNumId="14" w15:restartNumberingAfterBreak="0">
    <w:nsid w:val="1804B82A"/>
    <w:multiLevelType w:val="hybridMultilevel"/>
    <w:tmpl w:val="EB942620"/>
    <w:lvl w:ilvl="0" w:tplc="EA0A346C">
      <w:start w:val="2"/>
      <w:numFmt w:val="decimal"/>
      <w:lvlText w:val="%1."/>
      <w:lvlJc w:val="left"/>
      <w:pPr>
        <w:ind w:left="0" w:hanging="360"/>
      </w:pPr>
      <w:rPr>
        <w:rFonts w:ascii="Arial" w:hAnsi="Arial" w:hint="default"/>
      </w:rPr>
    </w:lvl>
    <w:lvl w:ilvl="1" w:tplc="A1FE0542">
      <w:start w:val="1"/>
      <w:numFmt w:val="lowerLetter"/>
      <w:lvlText w:val="%2."/>
      <w:lvlJc w:val="left"/>
      <w:pPr>
        <w:ind w:left="1440" w:hanging="360"/>
      </w:pPr>
    </w:lvl>
    <w:lvl w:ilvl="2" w:tplc="1430F7D4">
      <w:start w:val="1"/>
      <w:numFmt w:val="lowerRoman"/>
      <w:lvlText w:val="%3."/>
      <w:lvlJc w:val="right"/>
      <w:pPr>
        <w:ind w:left="2160" w:hanging="180"/>
      </w:pPr>
    </w:lvl>
    <w:lvl w:ilvl="3" w:tplc="2612C720">
      <w:start w:val="1"/>
      <w:numFmt w:val="decimal"/>
      <w:lvlText w:val="%4."/>
      <w:lvlJc w:val="left"/>
      <w:pPr>
        <w:ind w:left="2880" w:hanging="360"/>
      </w:pPr>
    </w:lvl>
    <w:lvl w:ilvl="4" w:tplc="BF6C496A">
      <w:start w:val="1"/>
      <w:numFmt w:val="lowerLetter"/>
      <w:lvlText w:val="%5."/>
      <w:lvlJc w:val="left"/>
      <w:pPr>
        <w:ind w:left="3600" w:hanging="360"/>
      </w:pPr>
    </w:lvl>
    <w:lvl w:ilvl="5" w:tplc="C3BA41E2">
      <w:start w:val="1"/>
      <w:numFmt w:val="lowerRoman"/>
      <w:lvlText w:val="%6."/>
      <w:lvlJc w:val="right"/>
      <w:pPr>
        <w:ind w:left="4320" w:hanging="180"/>
      </w:pPr>
    </w:lvl>
    <w:lvl w:ilvl="6" w:tplc="D2F0E474">
      <w:start w:val="1"/>
      <w:numFmt w:val="decimal"/>
      <w:lvlText w:val="%7."/>
      <w:lvlJc w:val="left"/>
      <w:pPr>
        <w:ind w:left="5040" w:hanging="360"/>
      </w:pPr>
    </w:lvl>
    <w:lvl w:ilvl="7" w:tplc="B3EABAE2">
      <w:start w:val="1"/>
      <w:numFmt w:val="lowerLetter"/>
      <w:lvlText w:val="%8."/>
      <w:lvlJc w:val="left"/>
      <w:pPr>
        <w:ind w:left="5760" w:hanging="360"/>
      </w:pPr>
    </w:lvl>
    <w:lvl w:ilvl="8" w:tplc="06DA54CA">
      <w:start w:val="1"/>
      <w:numFmt w:val="lowerRoman"/>
      <w:lvlText w:val="%9."/>
      <w:lvlJc w:val="right"/>
      <w:pPr>
        <w:ind w:left="6480" w:hanging="180"/>
      </w:pPr>
    </w:lvl>
  </w:abstractNum>
  <w:abstractNum w:abstractNumId="15" w15:restartNumberingAfterBreak="0">
    <w:nsid w:val="186E4DE3"/>
    <w:multiLevelType w:val="hybridMultilevel"/>
    <w:tmpl w:val="C6C4F648"/>
    <w:lvl w:ilvl="0" w:tplc="D5247630">
      <w:start w:val="1"/>
      <w:numFmt w:val="bullet"/>
      <w:lvlText w:val="-"/>
      <w:lvlJc w:val="left"/>
      <w:pPr>
        <w:ind w:left="720" w:hanging="360"/>
      </w:pPr>
      <w:rPr>
        <w:rFonts w:ascii="Aptos" w:hAnsi="Aptos" w:hint="default"/>
      </w:rPr>
    </w:lvl>
    <w:lvl w:ilvl="1" w:tplc="773A8BBE">
      <w:start w:val="1"/>
      <w:numFmt w:val="bullet"/>
      <w:lvlText w:val="o"/>
      <w:lvlJc w:val="left"/>
      <w:pPr>
        <w:ind w:left="1440" w:hanging="360"/>
      </w:pPr>
      <w:rPr>
        <w:rFonts w:ascii="Courier New" w:hAnsi="Courier New" w:hint="default"/>
      </w:rPr>
    </w:lvl>
    <w:lvl w:ilvl="2" w:tplc="90860FBE">
      <w:start w:val="1"/>
      <w:numFmt w:val="bullet"/>
      <w:lvlText w:val=""/>
      <w:lvlJc w:val="left"/>
      <w:pPr>
        <w:ind w:left="2160" w:hanging="360"/>
      </w:pPr>
      <w:rPr>
        <w:rFonts w:ascii="Wingdings" w:hAnsi="Wingdings" w:hint="default"/>
      </w:rPr>
    </w:lvl>
    <w:lvl w:ilvl="3" w:tplc="312499FA">
      <w:start w:val="1"/>
      <w:numFmt w:val="bullet"/>
      <w:lvlText w:val=""/>
      <w:lvlJc w:val="left"/>
      <w:pPr>
        <w:ind w:left="2880" w:hanging="360"/>
      </w:pPr>
      <w:rPr>
        <w:rFonts w:ascii="Symbol" w:hAnsi="Symbol" w:hint="default"/>
      </w:rPr>
    </w:lvl>
    <w:lvl w:ilvl="4" w:tplc="8EFCF9E6">
      <w:start w:val="1"/>
      <w:numFmt w:val="bullet"/>
      <w:lvlText w:val="o"/>
      <w:lvlJc w:val="left"/>
      <w:pPr>
        <w:ind w:left="3600" w:hanging="360"/>
      </w:pPr>
      <w:rPr>
        <w:rFonts w:ascii="Courier New" w:hAnsi="Courier New" w:hint="default"/>
      </w:rPr>
    </w:lvl>
    <w:lvl w:ilvl="5" w:tplc="9FB0A6D0">
      <w:start w:val="1"/>
      <w:numFmt w:val="bullet"/>
      <w:lvlText w:val=""/>
      <w:lvlJc w:val="left"/>
      <w:pPr>
        <w:ind w:left="4320" w:hanging="360"/>
      </w:pPr>
      <w:rPr>
        <w:rFonts w:ascii="Wingdings" w:hAnsi="Wingdings" w:hint="default"/>
      </w:rPr>
    </w:lvl>
    <w:lvl w:ilvl="6" w:tplc="1BC6CF84">
      <w:start w:val="1"/>
      <w:numFmt w:val="bullet"/>
      <w:lvlText w:val=""/>
      <w:lvlJc w:val="left"/>
      <w:pPr>
        <w:ind w:left="5040" w:hanging="360"/>
      </w:pPr>
      <w:rPr>
        <w:rFonts w:ascii="Symbol" w:hAnsi="Symbol" w:hint="default"/>
      </w:rPr>
    </w:lvl>
    <w:lvl w:ilvl="7" w:tplc="B5AE5A86">
      <w:start w:val="1"/>
      <w:numFmt w:val="bullet"/>
      <w:lvlText w:val="o"/>
      <w:lvlJc w:val="left"/>
      <w:pPr>
        <w:ind w:left="5760" w:hanging="360"/>
      </w:pPr>
      <w:rPr>
        <w:rFonts w:ascii="Courier New" w:hAnsi="Courier New" w:hint="default"/>
      </w:rPr>
    </w:lvl>
    <w:lvl w:ilvl="8" w:tplc="57D61DF6">
      <w:start w:val="1"/>
      <w:numFmt w:val="bullet"/>
      <w:lvlText w:val=""/>
      <w:lvlJc w:val="left"/>
      <w:pPr>
        <w:ind w:left="6480" w:hanging="360"/>
      </w:pPr>
      <w:rPr>
        <w:rFonts w:ascii="Wingdings" w:hAnsi="Wingdings" w:hint="default"/>
      </w:rPr>
    </w:lvl>
  </w:abstractNum>
  <w:abstractNum w:abstractNumId="16" w15:restartNumberingAfterBreak="0">
    <w:nsid w:val="188888EF"/>
    <w:multiLevelType w:val="hybridMultilevel"/>
    <w:tmpl w:val="51D48F64"/>
    <w:lvl w:ilvl="0" w:tplc="884C2CB2">
      <w:start w:val="1"/>
      <w:numFmt w:val="bullet"/>
      <w:lvlText w:val="-"/>
      <w:lvlJc w:val="left"/>
      <w:pPr>
        <w:ind w:left="720" w:hanging="360"/>
      </w:pPr>
      <w:rPr>
        <w:rFonts w:ascii="Aptos" w:hAnsi="Aptos" w:hint="default"/>
      </w:rPr>
    </w:lvl>
    <w:lvl w:ilvl="1" w:tplc="08F880C0">
      <w:start w:val="1"/>
      <w:numFmt w:val="bullet"/>
      <w:lvlText w:val="o"/>
      <w:lvlJc w:val="left"/>
      <w:pPr>
        <w:ind w:left="1440" w:hanging="360"/>
      </w:pPr>
      <w:rPr>
        <w:rFonts w:ascii="Courier New" w:hAnsi="Courier New" w:hint="default"/>
      </w:rPr>
    </w:lvl>
    <w:lvl w:ilvl="2" w:tplc="ACDC0C3E">
      <w:start w:val="1"/>
      <w:numFmt w:val="bullet"/>
      <w:lvlText w:val=""/>
      <w:lvlJc w:val="left"/>
      <w:pPr>
        <w:ind w:left="2160" w:hanging="360"/>
      </w:pPr>
      <w:rPr>
        <w:rFonts w:ascii="Wingdings" w:hAnsi="Wingdings" w:hint="default"/>
      </w:rPr>
    </w:lvl>
    <w:lvl w:ilvl="3" w:tplc="E50A4396">
      <w:start w:val="1"/>
      <w:numFmt w:val="bullet"/>
      <w:lvlText w:val=""/>
      <w:lvlJc w:val="left"/>
      <w:pPr>
        <w:ind w:left="2880" w:hanging="360"/>
      </w:pPr>
      <w:rPr>
        <w:rFonts w:ascii="Symbol" w:hAnsi="Symbol" w:hint="default"/>
      </w:rPr>
    </w:lvl>
    <w:lvl w:ilvl="4" w:tplc="67A6BAC8">
      <w:start w:val="1"/>
      <w:numFmt w:val="bullet"/>
      <w:lvlText w:val="o"/>
      <w:lvlJc w:val="left"/>
      <w:pPr>
        <w:ind w:left="3600" w:hanging="360"/>
      </w:pPr>
      <w:rPr>
        <w:rFonts w:ascii="Courier New" w:hAnsi="Courier New" w:hint="default"/>
      </w:rPr>
    </w:lvl>
    <w:lvl w:ilvl="5" w:tplc="30BE3300">
      <w:start w:val="1"/>
      <w:numFmt w:val="bullet"/>
      <w:lvlText w:val=""/>
      <w:lvlJc w:val="left"/>
      <w:pPr>
        <w:ind w:left="4320" w:hanging="360"/>
      </w:pPr>
      <w:rPr>
        <w:rFonts w:ascii="Wingdings" w:hAnsi="Wingdings" w:hint="default"/>
      </w:rPr>
    </w:lvl>
    <w:lvl w:ilvl="6" w:tplc="F68CDCB4">
      <w:start w:val="1"/>
      <w:numFmt w:val="bullet"/>
      <w:lvlText w:val=""/>
      <w:lvlJc w:val="left"/>
      <w:pPr>
        <w:ind w:left="5040" w:hanging="360"/>
      </w:pPr>
      <w:rPr>
        <w:rFonts w:ascii="Symbol" w:hAnsi="Symbol" w:hint="default"/>
      </w:rPr>
    </w:lvl>
    <w:lvl w:ilvl="7" w:tplc="849E36E6">
      <w:start w:val="1"/>
      <w:numFmt w:val="bullet"/>
      <w:lvlText w:val="o"/>
      <w:lvlJc w:val="left"/>
      <w:pPr>
        <w:ind w:left="5760" w:hanging="360"/>
      </w:pPr>
      <w:rPr>
        <w:rFonts w:ascii="Courier New" w:hAnsi="Courier New" w:hint="default"/>
      </w:rPr>
    </w:lvl>
    <w:lvl w:ilvl="8" w:tplc="9662A14E">
      <w:start w:val="1"/>
      <w:numFmt w:val="bullet"/>
      <w:lvlText w:val=""/>
      <w:lvlJc w:val="left"/>
      <w:pPr>
        <w:ind w:left="6480" w:hanging="360"/>
      </w:pPr>
      <w:rPr>
        <w:rFonts w:ascii="Wingdings" w:hAnsi="Wingdings" w:hint="default"/>
      </w:rPr>
    </w:lvl>
  </w:abstractNum>
  <w:abstractNum w:abstractNumId="17" w15:restartNumberingAfterBreak="0">
    <w:nsid w:val="1D12107C"/>
    <w:multiLevelType w:val="hybridMultilevel"/>
    <w:tmpl w:val="C49048DA"/>
    <w:lvl w:ilvl="0" w:tplc="30AC9836">
      <w:start w:val="1"/>
      <w:numFmt w:val="bullet"/>
      <w:lvlText w:val="•"/>
      <w:lvlJc w:val="left"/>
      <w:pPr>
        <w:ind w:left="711" w:hanging="360"/>
      </w:pPr>
      <w:rPr>
        <w:rFonts w:ascii="Arial" w:hAnsi="Arial" w:hint="default"/>
      </w:rPr>
    </w:lvl>
    <w:lvl w:ilvl="1" w:tplc="C8142CF0">
      <w:start w:val="1"/>
      <w:numFmt w:val="bullet"/>
      <w:lvlText w:val="o"/>
      <w:lvlJc w:val="left"/>
      <w:pPr>
        <w:ind w:left="1440" w:hanging="360"/>
      </w:pPr>
      <w:rPr>
        <w:rFonts w:ascii="Courier New" w:hAnsi="Courier New" w:hint="default"/>
      </w:rPr>
    </w:lvl>
    <w:lvl w:ilvl="2" w:tplc="3A10DBCC">
      <w:start w:val="1"/>
      <w:numFmt w:val="bullet"/>
      <w:lvlText w:val=""/>
      <w:lvlJc w:val="left"/>
      <w:pPr>
        <w:ind w:left="2160" w:hanging="360"/>
      </w:pPr>
      <w:rPr>
        <w:rFonts w:ascii="Wingdings" w:hAnsi="Wingdings" w:hint="default"/>
      </w:rPr>
    </w:lvl>
    <w:lvl w:ilvl="3" w:tplc="D362F9F0">
      <w:start w:val="1"/>
      <w:numFmt w:val="bullet"/>
      <w:lvlText w:val=""/>
      <w:lvlJc w:val="left"/>
      <w:pPr>
        <w:ind w:left="2880" w:hanging="360"/>
      </w:pPr>
      <w:rPr>
        <w:rFonts w:ascii="Symbol" w:hAnsi="Symbol" w:hint="default"/>
      </w:rPr>
    </w:lvl>
    <w:lvl w:ilvl="4" w:tplc="23A60D90">
      <w:start w:val="1"/>
      <w:numFmt w:val="bullet"/>
      <w:lvlText w:val="o"/>
      <w:lvlJc w:val="left"/>
      <w:pPr>
        <w:ind w:left="3600" w:hanging="360"/>
      </w:pPr>
      <w:rPr>
        <w:rFonts w:ascii="Courier New" w:hAnsi="Courier New" w:hint="default"/>
      </w:rPr>
    </w:lvl>
    <w:lvl w:ilvl="5" w:tplc="BE1481EA">
      <w:start w:val="1"/>
      <w:numFmt w:val="bullet"/>
      <w:lvlText w:val=""/>
      <w:lvlJc w:val="left"/>
      <w:pPr>
        <w:ind w:left="4320" w:hanging="360"/>
      </w:pPr>
      <w:rPr>
        <w:rFonts w:ascii="Wingdings" w:hAnsi="Wingdings" w:hint="default"/>
      </w:rPr>
    </w:lvl>
    <w:lvl w:ilvl="6" w:tplc="56208C70">
      <w:start w:val="1"/>
      <w:numFmt w:val="bullet"/>
      <w:lvlText w:val=""/>
      <w:lvlJc w:val="left"/>
      <w:pPr>
        <w:ind w:left="5040" w:hanging="360"/>
      </w:pPr>
      <w:rPr>
        <w:rFonts w:ascii="Symbol" w:hAnsi="Symbol" w:hint="default"/>
      </w:rPr>
    </w:lvl>
    <w:lvl w:ilvl="7" w:tplc="22EAC30A">
      <w:start w:val="1"/>
      <w:numFmt w:val="bullet"/>
      <w:lvlText w:val="o"/>
      <w:lvlJc w:val="left"/>
      <w:pPr>
        <w:ind w:left="5760" w:hanging="360"/>
      </w:pPr>
      <w:rPr>
        <w:rFonts w:ascii="Courier New" w:hAnsi="Courier New" w:hint="default"/>
      </w:rPr>
    </w:lvl>
    <w:lvl w:ilvl="8" w:tplc="E006EEB2">
      <w:start w:val="1"/>
      <w:numFmt w:val="bullet"/>
      <w:lvlText w:val=""/>
      <w:lvlJc w:val="left"/>
      <w:pPr>
        <w:ind w:left="6480" w:hanging="360"/>
      </w:pPr>
      <w:rPr>
        <w:rFonts w:ascii="Wingdings" w:hAnsi="Wingdings" w:hint="default"/>
      </w:rPr>
    </w:lvl>
  </w:abstractNum>
  <w:abstractNum w:abstractNumId="18" w15:restartNumberingAfterBreak="0">
    <w:nsid w:val="1D3C2E90"/>
    <w:multiLevelType w:val="hybridMultilevel"/>
    <w:tmpl w:val="59BA9F72"/>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0CB48FB"/>
    <w:multiLevelType w:val="hybridMultilevel"/>
    <w:tmpl w:val="71E86A86"/>
    <w:lvl w:ilvl="0" w:tplc="FDD8F0E8">
      <w:start w:val="2"/>
      <w:numFmt w:val="decimal"/>
      <w:lvlText w:val="%1."/>
      <w:lvlJc w:val="left"/>
      <w:pPr>
        <w:ind w:left="0" w:hanging="360"/>
      </w:pPr>
      <w:rPr>
        <w:rFonts w:ascii="Arial" w:hAnsi="Arial" w:hint="default"/>
      </w:rPr>
    </w:lvl>
    <w:lvl w:ilvl="1" w:tplc="B1FCABD8">
      <w:start w:val="1"/>
      <w:numFmt w:val="lowerLetter"/>
      <w:lvlText w:val="%2."/>
      <w:lvlJc w:val="left"/>
      <w:pPr>
        <w:ind w:left="1440" w:hanging="360"/>
      </w:pPr>
    </w:lvl>
    <w:lvl w:ilvl="2" w:tplc="EC064D50">
      <w:start w:val="1"/>
      <w:numFmt w:val="lowerRoman"/>
      <w:lvlText w:val="%3."/>
      <w:lvlJc w:val="right"/>
      <w:pPr>
        <w:ind w:left="2160" w:hanging="180"/>
      </w:pPr>
    </w:lvl>
    <w:lvl w:ilvl="3" w:tplc="575A991C">
      <w:start w:val="1"/>
      <w:numFmt w:val="decimal"/>
      <w:lvlText w:val="%4."/>
      <w:lvlJc w:val="left"/>
      <w:pPr>
        <w:ind w:left="2880" w:hanging="360"/>
      </w:pPr>
    </w:lvl>
    <w:lvl w:ilvl="4" w:tplc="3FC0FD58">
      <w:start w:val="1"/>
      <w:numFmt w:val="lowerLetter"/>
      <w:lvlText w:val="%5."/>
      <w:lvlJc w:val="left"/>
      <w:pPr>
        <w:ind w:left="3600" w:hanging="360"/>
      </w:pPr>
    </w:lvl>
    <w:lvl w:ilvl="5" w:tplc="BCFA556A">
      <w:start w:val="1"/>
      <w:numFmt w:val="lowerRoman"/>
      <w:lvlText w:val="%6."/>
      <w:lvlJc w:val="right"/>
      <w:pPr>
        <w:ind w:left="4320" w:hanging="180"/>
      </w:pPr>
    </w:lvl>
    <w:lvl w:ilvl="6" w:tplc="44D06B02">
      <w:start w:val="1"/>
      <w:numFmt w:val="decimal"/>
      <w:lvlText w:val="%7."/>
      <w:lvlJc w:val="left"/>
      <w:pPr>
        <w:ind w:left="5040" w:hanging="360"/>
      </w:pPr>
    </w:lvl>
    <w:lvl w:ilvl="7" w:tplc="B90EC786">
      <w:start w:val="1"/>
      <w:numFmt w:val="lowerLetter"/>
      <w:lvlText w:val="%8."/>
      <w:lvlJc w:val="left"/>
      <w:pPr>
        <w:ind w:left="5760" w:hanging="360"/>
      </w:pPr>
    </w:lvl>
    <w:lvl w:ilvl="8" w:tplc="E15E6DA8">
      <w:start w:val="1"/>
      <w:numFmt w:val="lowerRoman"/>
      <w:lvlText w:val="%9."/>
      <w:lvlJc w:val="right"/>
      <w:pPr>
        <w:ind w:left="6480" w:hanging="180"/>
      </w:pPr>
    </w:lvl>
  </w:abstractNum>
  <w:abstractNum w:abstractNumId="20" w15:restartNumberingAfterBreak="0">
    <w:nsid w:val="23476212"/>
    <w:multiLevelType w:val="hybridMultilevel"/>
    <w:tmpl w:val="66A2F524"/>
    <w:lvl w:ilvl="0" w:tplc="00483A62">
      <w:start w:val="1"/>
      <w:numFmt w:val="bullet"/>
      <w:lvlText w:val="-"/>
      <w:lvlJc w:val="left"/>
      <w:pPr>
        <w:ind w:left="720" w:hanging="360"/>
      </w:pPr>
      <w:rPr>
        <w:rFonts w:ascii="Aptos" w:hAnsi="Aptos" w:hint="default"/>
      </w:rPr>
    </w:lvl>
    <w:lvl w:ilvl="1" w:tplc="14AC5810">
      <w:start w:val="1"/>
      <w:numFmt w:val="bullet"/>
      <w:lvlText w:val="o"/>
      <w:lvlJc w:val="left"/>
      <w:pPr>
        <w:ind w:left="1440" w:hanging="360"/>
      </w:pPr>
      <w:rPr>
        <w:rFonts w:ascii="Courier New" w:hAnsi="Courier New" w:hint="default"/>
      </w:rPr>
    </w:lvl>
    <w:lvl w:ilvl="2" w:tplc="BC34C702">
      <w:start w:val="1"/>
      <w:numFmt w:val="bullet"/>
      <w:lvlText w:val=""/>
      <w:lvlJc w:val="left"/>
      <w:pPr>
        <w:ind w:left="2160" w:hanging="360"/>
      </w:pPr>
      <w:rPr>
        <w:rFonts w:ascii="Wingdings" w:hAnsi="Wingdings" w:hint="default"/>
      </w:rPr>
    </w:lvl>
    <w:lvl w:ilvl="3" w:tplc="1D3E2E90">
      <w:start w:val="1"/>
      <w:numFmt w:val="bullet"/>
      <w:lvlText w:val=""/>
      <w:lvlJc w:val="left"/>
      <w:pPr>
        <w:ind w:left="2880" w:hanging="360"/>
      </w:pPr>
      <w:rPr>
        <w:rFonts w:ascii="Symbol" w:hAnsi="Symbol" w:hint="default"/>
      </w:rPr>
    </w:lvl>
    <w:lvl w:ilvl="4" w:tplc="C6902DB4">
      <w:start w:val="1"/>
      <w:numFmt w:val="bullet"/>
      <w:lvlText w:val="o"/>
      <w:lvlJc w:val="left"/>
      <w:pPr>
        <w:ind w:left="3600" w:hanging="360"/>
      </w:pPr>
      <w:rPr>
        <w:rFonts w:ascii="Courier New" w:hAnsi="Courier New" w:hint="default"/>
      </w:rPr>
    </w:lvl>
    <w:lvl w:ilvl="5" w:tplc="CC9056B6">
      <w:start w:val="1"/>
      <w:numFmt w:val="bullet"/>
      <w:lvlText w:val=""/>
      <w:lvlJc w:val="left"/>
      <w:pPr>
        <w:ind w:left="4320" w:hanging="360"/>
      </w:pPr>
      <w:rPr>
        <w:rFonts w:ascii="Wingdings" w:hAnsi="Wingdings" w:hint="default"/>
      </w:rPr>
    </w:lvl>
    <w:lvl w:ilvl="6" w:tplc="FC887CD4">
      <w:start w:val="1"/>
      <w:numFmt w:val="bullet"/>
      <w:lvlText w:val=""/>
      <w:lvlJc w:val="left"/>
      <w:pPr>
        <w:ind w:left="5040" w:hanging="360"/>
      </w:pPr>
      <w:rPr>
        <w:rFonts w:ascii="Symbol" w:hAnsi="Symbol" w:hint="default"/>
      </w:rPr>
    </w:lvl>
    <w:lvl w:ilvl="7" w:tplc="78ACE19E">
      <w:start w:val="1"/>
      <w:numFmt w:val="bullet"/>
      <w:lvlText w:val="o"/>
      <w:lvlJc w:val="left"/>
      <w:pPr>
        <w:ind w:left="5760" w:hanging="360"/>
      </w:pPr>
      <w:rPr>
        <w:rFonts w:ascii="Courier New" w:hAnsi="Courier New" w:hint="default"/>
      </w:rPr>
    </w:lvl>
    <w:lvl w:ilvl="8" w:tplc="03506CC6">
      <w:start w:val="1"/>
      <w:numFmt w:val="bullet"/>
      <w:lvlText w:val=""/>
      <w:lvlJc w:val="left"/>
      <w:pPr>
        <w:ind w:left="6480" w:hanging="360"/>
      </w:pPr>
      <w:rPr>
        <w:rFonts w:ascii="Wingdings" w:hAnsi="Wingdings" w:hint="default"/>
      </w:rPr>
    </w:lvl>
  </w:abstractNum>
  <w:abstractNum w:abstractNumId="21" w15:restartNumberingAfterBreak="0">
    <w:nsid w:val="2383CF87"/>
    <w:multiLevelType w:val="hybridMultilevel"/>
    <w:tmpl w:val="10224FB6"/>
    <w:lvl w:ilvl="0" w:tplc="55503904">
      <w:start w:val="1"/>
      <w:numFmt w:val="bullet"/>
      <w:lvlText w:val="•"/>
      <w:lvlJc w:val="left"/>
      <w:pPr>
        <w:ind w:left="711" w:hanging="360"/>
      </w:pPr>
      <w:rPr>
        <w:rFonts w:ascii="Arial" w:hAnsi="Arial" w:hint="default"/>
      </w:rPr>
    </w:lvl>
    <w:lvl w:ilvl="1" w:tplc="D77407DE">
      <w:start w:val="1"/>
      <w:numFmt w:val="bullet"/>
      <w:lvlText w:val="o"/>
      <w:lvlJc w:val="left"/>
      <w:pPr>
        <w:ind w:left="1440" w:hanging="360"/>
      </w:pPr>
      <w:rPr>
        <w:rFonts w:ascii="Courier New" w:hAnsi="Courier New" w:hint="default"/>
      </w:rPr>
    </w:lvl>
    <w:lvl w:ilvl="2" w:tplc="1302B362">
      <w:start w:val="1"/>
      <w:numFmt w:val="bullet"/>
      <w:lvlText w:val=""/>
      <w:lvlJc w:val="left"/>
      <w:pPr>
        <w:ind w:left="2160" w:hanging="360"/>
      </w:pPr>
      <w:rPr>
        <w:rFonts w:ascii="Wingdings" w:hAnsi="Wingdings" w:hint="default"/>
      </w:rPr>
    </w:lvl>
    <w:lvl w:ilvl="3" w:tplc="5B7C26DA">
      <w:start w:val="1"/>
      <w:numFmt w:val="bullet"/>
      <w:lvlText w:val=""/>
      <w:lvlJc w:val="left"/>
      <w:pPr>
        <w:ind w:left="2880" w:hanging="360"/>
      </w:pPr>
      <w:rPr>
        <w:rFonts w:ascii="Symbol" w:hAnsi="Symbol" w:hint="default"/>
      </w:rPr>
    </w:lvl>
    <w:lvl w:ilvl="4" w:tplc="D778D3DE">
      <w:start w:val="1"/>
      <w:numFmt w:val="bullet"/>
      <w:lvlText w:val="o"/>
      <w:lvlJc w:val="left"/>
      <w:pPr>
        <w:ind w:left="3600" w:hanging="360"/>
      </w:pPr>
      <w:rPr>
        <w:rFonts w:ascii="Courier New" w:hAnsi="Courier New" w:hint="default"/>
      </w:rPr>
    </w:lvl>
    <w:lvl w:ilvl="5" w:tplc="9522E05C">
      <w:start w:val="1"/>
      <w:numFmt w:val="bullet"/>
      <w:lvlText w:val=""/>
      <w:lvlJc w:val="left"/>
      <w:pPr>
        <w:ind w:left="4320" w:hanging="360"/>
      </w:pPr>
      <w:rPr>
        <w:rFonts w:ascii="Wingdings" w:hAnsi="Wingdings" w:hint="default"/>
      </w:rPr>
    </w:lvl>
    <w:lvl w:ilvl="6" w:tplc="C6F0811A">
      <w:start w:val="1"/>
      <w:numFmt w:val="bullet"/>
      <w:lvlText w:val=""/>
      <w:lvlJc w:val="left"/>
      <w:pPr>
        <w:ind w:left="5040" w:hanging="360"/>
      </w:pPr>
      <w:rPr>
        <w:rFonts w:ascii="Symbol" w:hAnsi="Symbol" w:hint="default"/>
      </w:rPr>
    </w:lvl>
    <w:lvl w:ilvl="7" w:tplc="247E3B78">
      <w:start w:val="1"/>
      <w:numFmt w:val="bullet"/>
      <w:lvlText w:val="o"/>
      <w:lvlJc w:val="left"/>
      <w:pPr>
        <w:ind w:left="5760" w:hanging="360"/>
      </w:pPr>
      <w:rPr>
        <w:rFonts w:ascii="Courier New" w:hAnsi="Courier New" w:hint="default"/>
      </w:rPr>
    </w:lvl>
    <w:lvl w:ilvl="8" w:tplc="E6C245D2">
      <w:start w:val="1"/>
      <w:numFmt w:val="bullet"/>
      <w:lvlText w:val=""/>
      <w:lvlJc w:val="left"/>
      <w:pPr>
        <w:ind w:left="6480" w:hanging="360"/>
      </w:pPr>
      <w:rPr>
        <w:rFonts w:ascii="Wingdings" w:hAnsi="Wingdings" w:hint="default"/>
      </w:rPr>
    </w:lvl>
  </w:abstractNum>
  <w:abstractNum w:abstractNumId="22" w15:restartNumberingAfterBreak="0">
    <w:nsid w:val="25FB2E49"/>
    <w:multiLevelType w:val="hybridMultilevel"/>
    <w:tmpl w:val="9246EA82"/>
    <w:lvl w:ilvl="0" w:tplc="2062C742">
      <w:start w:val="1"/>
      <w:numFmt w:val="bullet"/>
      <w:lvlText w:val="•"/>
      <w:lvlJc w:val="left"/>
      <w:pPr>
        <w:ind w:left="711" w:hanging="360"/>
      </w:pPr>
      <w:rPr>
        <w:rFonts w:ascii="Arial" w:hAnsi="Arial" w:hint="default"/>
      </w:rPr>
    </w:lvl>
    <w:lvl w:ilvl="1" w:tplc="A5DC84F6">
      <w:start w:val="1"/>
      <w:numFmt w:val="bullet"/>
      <w:lvlText w:val="o"/>
      <w:lvlJc w:val="left"/>
      <w:pPr>
        <w:ind w:left="1440" w:hanging="360"/>
      </w:pPr>
      <w:rPr>
        <w:rFonts w:ascii="Courier New" w:hAnsi="Courier New" w:hint="default"/>
      </w:rPr>
    </w:lvl>
    <w:lvl w:ilvl="2" w:tplc="538800DC">
      <w:start w:val="1"/>
      <w:numFmt w:val="bullet"/>
      <w:lvlText w:val=""/>
      <w:lvlJc w:val="left"/>
      <w:pPr>
        <w:ind w:left="2160" w:hanging="360"/>
      </w:pPr>
      <w:rPr>
        <w:rFonts w:ascii="Wingdings" w:hAnsi="Wingdings" w:hint="default"/>
      </w:rPr>
    </w:lvl>
    <w:lvl w:ilvl="3" w:tplc="3DBCCEFE">
      <w:start w:val="1"/>
      <w:numFmt w:val="bullet"/>
      <w:lvlText w:val=""/>
      <w:lvlJc w:val="left"/>
      <w:pPr>
        <w:ind w:left="2880" w:hanging="360"/>
      </w:pPr>
      <w:rPr>
        <w:rFonts w:ascii="Symbol" w:hAnsi="Symbol" w:hint="default"/>
      </w:rPr>
    </w:lvl>
    <w:lvl w:ilvl="4" w:tplc="7B8C4F9A">
      <w:start w:val="1"/>
      <w:numFmt w:val="bullet"/>
      <w:lvlText w:val="o"/>
      <w:lvlJc w:val="left"/>
      <w:pPr>
        <w:ind w:left="3600" w:hanging="360"/>
      </w:pPr>
      <w:rPr>
        <w:rFonts w:ascii="Courier New" w:hAnsi="Courier New" w:hint="default"/>
      </w:rPr>
    </w:lvl>
    <w:lvl w:ilvl="5" w:tplc="5A2A66C2">
      <w:start w:val="1"/>
      <w:numFmt w:val="bullet"/>
      <w:lvlText w:val=""/>
      <w:lvlJc w:val="left"/>
      <w:pPr>
        <w:ind w:left="4320" w:hanging="360"/>
      </w:pPr>
      <w:rPr>
        <w:rFonts w:ascii="Wingdings" w:hAnsi="Wingdings" w:hint="default"/>
      </w:rPr>
    </w:lvl>
    <w:lvl w:ilvl="6" w:tplc="A88A2B36">
      <w:start w:val="1"/>
      <w:numFmt w:val="bullet"/>
      <w:lvlText w:val=""/>
      <w:lvlJc w:val="left"/>
      <w:pPr>
        <w:ind w:left="5040" w:hanging="360"/>
      </w:pPr>
      <w:rPr>
        <w:rFonts w:ascii="Symbol" w:hAnsi="Symbol" w:hint="default"/>
      </w:rPr>
    </w:lvl>
    <w:lvl w:ilvl="7" w:tplc="0224A27A">
      <w:start w:val="1"/>
      <w:numFmt w:val="bullet"/>
      <w:lvlText w:val="o"/>
      <w:lvlJc w:val="left"/>
      <w:pPr>
        <w:ind w:left="5760" w:hanging="360"/>
      </w:pPr>
      <w:rPr>
        <w:rFonts w:ascii="Courier New" w:hAnsi="Courier New" w:hint="default"/>
      </w:rPr>
    </w:lvl>
    <w:lvl w:ilvl="8" w:tplc="C742B18C">
      <w:start w:val="1"/>
      <w:numFmt w:val="bullet"/>
      <w:lvlText w:val=""/>
      <w:lvlJc w:val="left"/>
      <w:pPr>
        <w:ind w:left="6480" w:hanging="360"/>
      </w:pPr>
      <w:rPr>
        <w:rFonts w:ascii="Wingdings" w:hAnsi="Wingdings" w:hint="default"/>
      </w:rPr>
    </w:lvl>
  </w:abstractNum>
  <w:abstractNum w:abstractNumId="23" w15:restartNumberingAfterBreak="0">
    <w:nsid w:val="35E1F99D"/>
    <w:multiLevelType w:val="hybridMultilevel"/>
    <w:tmpl w:val="FFFFFFFF"/>
    <w:lvl w:ilvl="0" w:tplc="FB66FDDE">
      <w:start w:val="1"/>
      <w:numFmt w:val="bullet"/>
      <w:lvlText w:val="-"/>
      <w:lvlJc w:val="left"/>
      <w:pPr>
        <w:ind w:left="720" w:hanging="360"/>
      </w:pPr>
      <w:rPr>
        <w:rFonts w:ascii="Aptos" w:hAnsi="Aptos" w:hint="default"/>
      </w:rPr>
    </w:lvl>
    <w:lvl w:ilvl="1" w:tplc="D76CEE18">
      <w:start w:val="1"/>
      <w:numFmt w:val="bullet"/>
      <w:lvlText w:val="o"/>
      <w:lvlJc w:val="left"/>
      <w:pPr>
        <w:ind w:left="1440" w:hanging="360"/>
      </w:pPr>
      <w:rPr>
        <w:rFonts w:ascii="Courier New" w:hAnsi="Courier New" w:hint="default"/>
      </w:rPr>
    </w:lvl>
    <w:lvl w:ilvl="2" w:tplc="A91C47EE">
      <w:start w:val="1"/>
      <w:numFmt w:val="bullet"/>
      <w:lvlText w:val=""/>
      <w:lvlJc w:val="left"/>
      <w:pPr>
        <w:ind w:left="2160" w:hanging="360"/>
      </w:pPr>
      <w:rPr>
        <w:rFonts w:ascii="Wingdings" w:hAnsi="Wingdings" w:hint="default"/>
      </w:rPr>
    </w:lvl>
    <w:lvl w:ilvl="3" w:tplc="D2129BBE">
      <w:start w:val="1"/>
      <w:numFmt w:val="bullet"/>
      <w:lvlText w:val=""/>
      <w:lvlJc w:val="left"/>
      <w:pPr>
        <w:ind w:left="2880" w:hanging="360"/>
      </w:pPr>
      <w:rPr>
        <w:rFonts w:ascii="Symbol" w:hAnsi="Symbol" w:hint="default"/>
      </w:rPr>
    </w:lvl>
    <w:lvl w:ilvl="4" w:tplc="599C4AE2">
      <w:start w:val="1"/>
      <w:numFmt w:val="bullet"/>
      <w:lvlText w:val="o"/>
      <w:lvlJc w:val="left"/>
      <w:pPr>
        <w:ind w:left="3600" w:hanging="360"/>
      </w:pPr>
      <w:rPr>
        <w:rFonts w:ascii="Courier New" w:hAnsi="Courier New" w:hint="default"/>
      </w:rPr>
    </w:lvl>
    <w:lvl w:ilvl="5" w:tplc="51BCF892">
      <w:start w:val="1"/>
      <w:numFmt w:val="bullet"/>
      <w:lvlText w:val=""/>
      <w:lvlJc w:val="left"/>
      <w:pPr>
        <w:ind w:left="4320" w:hanging="360"/>
      </w:pPr>
      <w:rPr>
        <w:rFonts w:ascii="Wingdings" w:hAnsi="Wingdings" w:hint="default"/>
      </w:rPr>
    </w:lvl>
    <w:lvl w:ilvl="6" w:tplc="B942C2F2">
      <w:start w:val="1"/>
      <w:numFmt w:val="bullet"/>
      <w:lvlText w:val=""/>
      <w:lvlJc w:val="left"/>
      <w:pPr>
        <w:ind w:left="5040" w:hanging="360"/>
      </w:pPr>
      <w:rPr>
        <w:rFonts w:ascii="Symbol" w:hAnsi="Symbol" w:hint="default"/>
      </w:rPr>
    </w:lvl>
    <w:lvl w:ilvl="7" w:tplc="7B0AB844">
      <w:start w:val="1"/>
      <w:numFmt w:val="bullet"/>
      <w:lvlText w:val="o"/>
      <w:lvlJc w:val="left"/>
      <w:pPr>
        <w:ind w:left="5760" w:hanging="360"/>
      </w:pPr>
      <w:rPr>
        <w:rFonts w:ascii="Courier New" w:hAnsi="Courier New" w:hint="default"/>
      </w:rPr>
    </w:lvl>
    <w:lvl w:ilvl="8" w:tplc="76F03246">
      <w:start w:val="1"/>
      <w:numFmt w:val="bullet"/>
      <w:lvlText w:val=""/>
      <w:lvlJc w:val="left"/>
      <w:pPr>
        <w:ind w:left="6480" w:hanging="360"/>
      </w:pPr>
      <w:rPr>
        <w:rFonts w:ascii="Wingdings" w:hAnsi="Wingdings" w:hint="default"/>
      </w:rPr>
    </w:lvl>
  </w:abstractNum>
  <w:abstractNum w:abstractNumId="24" w15:restartNumberingAfterBreak="0">
    <w:nsid w:val="3B8D2801"/>
    <w:multiLevelType w:val="hybridMultilevel"/>
    <w:tmpl w:val="9BD84B48"/>
    <w:lvl w:ilvl="0" w:tplc="913E7506">
      <w:start w:val="1"/>
      <w:numFmt w:val="bullet"/>
      <w:lvlText w:val="-"/>
      <w:lvlJc w:val="left"/>
      <w:pPr>
        <w:ind w:left="720" w:hanging="360"/>
      </w:pPr>
      <w:rPr>
        <w:rFonts w:ascii="Aptos" w:hAnsi="Aptos" w:hint="default"/>
      </w:rPr>
    </w:lvl>
    <w:lvl w:ilvl="1" w:tplc="D9A4E27A">
      <w:start w:val="1"/>
      <w:numFmt w:val="bullet"/>
      <w:lvlText w:val="o"/>
      <w:lvlJc w:val="left"/>
      <w:pPr>
        <w:ind w:left="1440" w:hanging="360"/>
      </w:pPr>
      <w:rPr>
        <w:rFonts w:ascii="Courier New" w:hAnsi="Courier New" w:hint="default"/>
      </w:rPr>
    </w:lvl>
    <w:lvl w:ilvl="2" w:tplc="F2649B26">
      <w:start w:val="1"/>
      <w:numFmt w:val="bullet"/>
      <w:lvlText w:val=""/>
      <w:lvlJc w:val="left"/>
      <w:pPr>
        <w:ind w:left="2160" w:hanging="360"/>
      </w:pPr>
      <w:rPr>
        <w:rFonts w:ascii="Wingdings" w:hAnsi="Wingdings" w:hint="default"/>
      </w:rPr>
    </w:lvl>
    <w:lvl w:ilvl="3" w:tplc="7FD2FDCA">
      <w:start w:val="1"/>
      <w:numFmt w:val="bullet"/>
      <w:lvlText w:val=""/>
      <w:lvlJc w:val="left"/>
      <w:pPr>
        <w:ind w:left="2880" w:hanging="360"/>
      </w:pPr>
      <w:rPr>
        <w:rFonts w:ascii="Symbol" w:hAnsi="Symbol" w:hint="default"/>
      </w:rPr>
    </w:lvl>
    <w:lvl w:ilvl="4" w:tplc="E30A9130">
      <w:start w:val="1"/>
      <w:numFmt w:val="bullet"/>
      <w:lvlText w:val="o"/>
      <w:lvlJc w:val="left"/>
      <w:pPr>
        <w:ind w:left="3600" w:hanging="360"/>
      </w:pPr>
      <w:rPr>
        <w:rFonts w:ascii="Courier New" w:hAnsi="Courier New" w:hint="default"/>
      </w:rPr>
    </w:lvl>
    <w:lvl w:ilvl="5" w:tplc="842C224C">
      <w:start w:val="1"/>
      <w:numFmt w:val="bullet"/>
      <w:lvlText w:val=""/>
      <w:lvlJc w:val="left"/>
      <w:pPr>
        <w:ind w:left="4320" w:hanging="360"/>
      </w:pPr>
      <w:rPr>
        <w:rFonts w:ascii="Wingdings" w:hAnsi="Wingdings" w:hint="default"/>
      </w:rPr>
    </w:lvl>
    <w:lvl w:ilvl="6" w:tplc="032AD27E">
      <w:start w:val="1"/>
      <w:numFmt w:val="bullet"/>
      <w:lvlText w:val=""/>
      <w:lvlJc w:val="left"/>
      <w:pPr>
        <w:ind w:left="5040" w:hanging="360"/>
      </w:pPr>
      <w:rPr>
        <w:rFonts w:ascii="Symbol" w:hAnsi="Symbol" w:hint="default"/>
      </w:rPr>
    </w:lvl>
    <w:lvl w:ilvl="7" w:tplc="D7BAB382">
      <w:start w:val="1"/>
      <w:numFmt w:val="bullet"/>
      <w:lvlText w:val="o"/>
      <w:lvlJc w:val="left"/>
      <w:pPr>
        <w:ind w:left="5760" w:hanging="360"/>
      </w:pPr>
      <w:rPr>
        <w:rFonts w:ascii="Courier New" w:hAnsi="Courier New" w:hint="default"/>
      </w:rPr>
    </w:lvl>
    <w:lvl w:ilvl="8" w:tplc="0ACCB806">
      <w:start w:val="1"/>
      <w:numFmt w:val="bullet"/>
      <w:lvlText w:val=""/>
      <w:lvlJc w:val="left"/>
      <w:pPr>
        <w:ind w:left="6480" w:hanging="360"/>
      </w:pPr>
      <w:rPr>
        <w:rFonts w:ascii="Wingdings" w:hAnsi="Wingdings" w:hint="default"/>
      </w:rPr>
    </w:lvl>
  </w:abstractNum>
  <w:abstractNum w:abstractNumId="25" w15:restartNumberingAfterBreak="0">
    <w:nsid w:val="3E56206C"/>
    <w:multiLevelType w:val="hybridMultilevel"/>
    <w:tmpl w:val="3DD81330"/>
    <w:lvl w:ilvl="0" w:tplc="7F5C924A">
      <w:start w:val="1"/>
      <w:numFmt w:val="bullet"/>
      <w:lvlText w:val="•"/>
      <w:lvlJc w:val="left"/>
      <w:pPr>
        <w:ind w:left="711" w:hanging="360"/>
      </w:pPr>
      <w:rPr>
        <w:rFonts w:ascii="Arial" w:hAnsi="Arial" w:hint="default"/>
      </w:rPr>
    </w:lvl>
    <w:lvl w:ilvl="1" w:tplc="854E9F86">
      <w:start w:val="1"/>
      <w:numFmt w:val="bullet"/>
      <w:lvlText w:val="o"/>
      <w:lvlJc w:val="left"/>
      <w:pPr>
        <w:ind w:left="1440" w:hanging="360"/>
      </w:pPr>
      <w:rPr>
        <w:rFonts w:ascii="Courier New" w:hAnsi="Courier New" w:hint="default"/>
      </w:rPr>
    </w:lvl>
    <w:lvl w:ilvl="2" w:tplc="4E9E53DE">
      <w:start w:val="1"/>
      <w:numFmt w:val="bullet"/>
      <w:lvlText w:val=""/>
      <w:lvlJc w:val="left"/>
      <w:pPr>
        <w:ind w:left="2160" w:hanging="360"/>
      </w:pPr>
      <w:rPr>
        <w:rFonts w:ascii="Wingdings" w:hAnsi="Wingdings" w:hint="default"/>
      </w:rPr>
    </w:lvl>
    <w:lvl w:ilvl="3" w:tplc="DA1872D4">
      <w:start w:val="1"/>
      <w:numFmt w:val="bullet"/>
      <w:lvlText w:val=""/>
      <w:lvlJc w:val="left"/>
      <w:pPr>
        <w:ind w:left="2880" w:hanging="360"/>
      </w:pPr>
      <w:rPr>
        <w:rFonts w:ascii="Symbol" w:hAnsi="Symbol" w:hint="default"/>
      </w:rPr>
    </w:lvl>
    <w:lvl w:ilvl="4" w:tplc="98824038">
      <w:start w:val="1"/>
      <w:numFmt w:val="bullet"/>
      <w:lvlText w:val="o"/>
      <w:lvlJc w:val="left"/>
      <w:pPr>
        <w:ind w:left="3600" w:hanging="360"/>
      </w:pPr>
      <w:rPr>
        <w:rFonts w:ascii="Courier New" w:hAnsi="Courier New" w:hint="default"/>
      </w:rPr>
    </w:lvl>
    <w:lvl w:ilvl="5" w:tplc="2BD62AE4">
      <w:start w:val="1"/>
      <w:numFmt w:val="bullet"/>
      <w:lvlText w:val=""/>
      <w:lvlJc w:val="left"/>
      <w:pPr>
        <w:ind w:left="4320" w:hanging="360"/>
      </w:pPr>
      <w:rPr>
        <w:rFonts w:ascii="Wingdings" w:hAnsi="Wingdings" w:hint="default"/>
      </w:rPr>
    </w:lvl>
    <w:lvl w:ilvl="6" w:tplc="C29A05BA">
      <w:start w:val="1"/>
      <w:numFmt w:val="bullet"/>
      <w:lvlText w:val=""/>
      <w:lvlJc w:val="left"/>
      <w:pPr>
        <w:ind w:left="5040" w:hanging="360"/>
      </w:pPr>
      <w:rPr>
        <w:rFonts w:ascii="Symbol" w:hAnsi="Symbol" w:hint="default"/>
      </w:rPr>
    </w:lvl>
    <w:lvl w:ilvl="7" w:tplc="09380730">
      <w:start w:val="1"/>
      <w:numFmt w:val="bullet"/>
      <w:lvlText w:val="o"/>
      <w:lvlJc w:val="left"/>
      <w:pPr>
        <w:ind w:left="5760" w:hanging="360"/>
      </w:pPr>
      <w:rPr>
        <w:rFonts w:ascii="Courier New" w:hAnsi="Courier New" w:hint="default"/>
      </w:rPr>
    </w:lvl>
    <w:lvl w:ilvl="8" w:tplc="21EA60C8">
      <w:start w:val="1"/>
      <w:numFmt w:val="bullet"/>
      <w:lvlText w:val=""/>
      <w:lvlJc w:val="left"/>
      <w:pPr>
        <w:ind w:left="6480" w:hanging="360"/>
      </w:pPr>
      <w:rPr>
        <w:rFonts w:ascii="Wingdings" w:hAnsi="Wingdings" w:hint="default"/>
      </w:rPr>
    </w:lvl>
  </w:abstractNum>
  <w:abstractNum w:abstractNumId="26" w15:restartNumberingAfterBreak="0">
    <w:nsid w:val="3F894759"/>
    <w:multiLevelType w:val="hybridMultilevel"/>
    <w:tmpl w:val="CA6076A4"/>
    <w:lvl w:ilvl="0" w:tplc="F9F83D48">
      <w:start w:val="1"/>
      <w:numFmt w:val="bullet"/>
      <w:lvlText w:val="•"/>
      <w:lvlJc w:val="left"/>
      <w:pPr>
        <w:ind w:left="711" w:hanging="360"/>
      </w:pPr>
      <w:rPr>
        <w:rFonts w:ascii="Arial" w:hAnsi="Arial" w:hint="default"/>
      </w:rPr>
    </w:lvl>
    <w:lvl w:ilvl="1" w:tplc="6B701C3E">
      <w:start w:val="1"/>
      <w:numFmt w:val="bullet"/>
      <w:lvlText w:val="o"/>
      <w:lvlJc w:val="left"/>
      <w:pPr>
        <w:ind w:left="1440" w:hanging="360"/>
      </w:pPr>
      <w:rPr>
        <w:rFonts w:ascii="Courier New" w:hAnsi="Courier New" w:hint="default"/>
      </w:rPr>
    </w:lvl>
    <w:lvl w:ilvl="2" w:tplc="C3C274CC">
      <w:start w:val="1"/>
      <w:numFmt w:val="bullet"/>
      <w:lvlText w:val=""/>
      <w:lvlJc w:val="left"/>
      <w:pPr>
        <w:ind w:left="2160" w:hanging="360"/>
      </w:pPr>
      <w:rPr>
        <w:rFonts w:ascii="Wingdings" w:hAnsi="Wingdings" w:hint="default"/>
      </w:rPr>
    </w:lvl>
    <w:lvl w:ilvl="3" w:tplc="27901B72">
      <w:start w:val="1"/>
      <w:numFmt w:val="bullet"/>
      <w:lvlText w:val=""/>
      <w:lvlJc w:val="left"/>
      <w:pPr>
        <w:ind w:left="2880" w:hanging="360"/>
      </w:pPr>
      <w:rPr>
        <w:rFonts w:ascii="Symbol" w:hAnsi="Symbol" w:hint="default"/>
      </w:rPr>
    </w:lvl>
    <w:lvl w:ilvl="4" w:tplc="5D529C7E">
      <w:start w:val="1"/>
      <w:numFmt w:val="bullet"/>
      <w:lvlText w:val="o"/>
      <w:lvlJc w:val="left"/>
      <w:pPr>
        <w:ind w:left="3600" w:hanging="360"/>
      </w:pPr>
      <w:rPr>
        <w:rFonts w:ascii="Courier New" w:hAnsi="Courier New" w:hint="default"/>
      </w:rPr>
    </w:lvl>
    <w:lvl w:ilvl="5" w:tplc="104CAE32">
      <w:start w:val="1"/>
      <w:numFmt w:val="bullet"/>
      <w:lvlText w:val=""/>
      <w:lvlJc w:val="left"/>
      <w:pPr>
        <w:ind w:left="4320" w:hanging="360"/>
      </w:pPr>
      <w:rPr>
        <w:rFonts w:ascii="Wingdings" w:hAnsi="Wingdings" w:hint="default"/>
      </w:rPr>
    </w:lvl>
    <w:lvl w:ilvl="6" w:tplc="5498BC76">
      <w:start w:val="1"/>
      <w:numFmt w:val="bullet"/>
      <w:lvlText w:val=""/>
      <w:lvlJc w:val="left"/>
      <w:pPr>
        <w:ind w:left="5040" w:hanging="360"/>
      </w:pPr>
      <w:rPr>
        <w:rFonts w:ascii="Symbol" w:hAnsi="Symbol" w:hint="default"/>
      </w:rPr>
    </w:lvl>
    <w:lvl w:ilvl="7" w:tplc="8FCC0D4E">
      <w:start w:val="1"/>
      <w:numFmt w:val="bullet"/>
      <w:lvlText w:val="o"/>
      <w:lvlJc w:val="left"/>
      <w:pPr>
        <w:ind w:left="5760" w:hanging="360"/>
      </w:pPr>
      <w:rPr>
        <w:rFonts w:ascii="Courier New" w:hAnsi="Courier New" w:hint="default"/>
      </w:rPr>
    </w:lvl>
    <w:lvl w:ilvl="8" w:tplc="A9CA19BA">
      <w:start w:val="1"/>
      <w:numFmt w:val="bullet"/>
      <w:lvlText w:val=""/>
      <w:lvlJc w:val="left"/>
      <w:pPr>
        <w:ind w:left="6480" w:hanging="360"/>
      </w:pPr>
      <w:rPr>
        <w:rFonts w:ascii="Wingdings" w:hAnsi="Wingdings" w:hint="default"/>
      </w:rPr>
    </w:lvl>
  </w:abstractNum>
  <w:abstractNum w:abstractNumId="27" w15:restartNumberingAfterBreak="0">
    <w:nsid w:val="400AD121"/>
    <w:multiLevelType w:val="hybridMultilevel"/>
    <w:tmpl w:val="63B6A0A6"/>
    <w:lvl w:ilvl="0" w:tplc="9C6A007A">
      <w:start w:val="1"/>
      <w:numFmt w:val="bullet"/>
      <w:lvlText w:val=""/>
      <w:lvlJc w:val="left"/>
      <w:pPr>
        <w:ind w:left="720" w:hanging="360"/>
      </w:pPr>
      <w:rPr>
        <w:rFonts w:ascii="Symbol" w:hAnsi="Symbol" w:hint="default"/>
      </w:rPr>
    </w:lvl>
    <w:lvl w:ilvl="1" w:tplc="8D66F944">
      <w:start w:val="1"/>
      <w:numFmt w:val="bullet"/>
      <w:lvlText w:val="o"/>
      <w:lvlJc w:val="left"/>
      <w:pPr>
        <w:ind w:left="1440" w:hanging="360"/>
      </w:pPr>
      <w:rPr>
        <w:rFonts w:ascii="Courier New" w:hAnsi="Courier New" w:hint="default"/>
      </w:rPr>
    </w:lvl>
    <w:lvl w:ilvl="2" w:tplc="485E9376">
      <w:start w:val="1"/>
      <w:numFmt w:val="bullet"/>
      <w:lvlText w:val=""/>
      <w:lvlJc w:val="left"/>
      <w:pPr>
        <w:ind w:left="2160" w:hanging="360"/>
      </w:pPr>
      <w:rPr>
        <w:rFonts w:ascii="Wingdings" w:hAnsi="Wingdings" w:hint="default"/>
      </w:rPr>
    </w:lvl>
    <w:lvl w:ilvl="3" w:tplc="AA54F928">
      <w:start w:val="1"/>
      <w:numFmt w:val="bullet"/>
      <w:lvlText w:val=""/>
      <w:lvlJc w:val="left"/>
      <w:pPr>
        <w:ind w:left="2880" w:hanging="360"/>
      </w:pPr>
      <w:rPr>
        <w:rFonts w:ascii="Symbol" w:hAnsi="Symbol" w:hint="default"/>
      </w:rPr>
    </w:lvl>
    <w:lvl w:ilvl="4" w:tplc="1E38ADDC">
      <w:start w:val="1"/>
      <w:numFmt w:val="bullet"/>
      <w:lvlText w:val="o"/>
      <w:lvlJc w:val="left"/>
      <w:pPr>
        <w:ind w:left="3600" w:hanging="360"/>
      </w:pPr>
      <w:rPr>
        <w:rFonts w:ascii="Courier New" w:hAnsi="Courier New" w:hint="default"/>
      </w:rPr>
    </w:lvl>
    <w:lvl w:ilvl="5" w:tplc="622A6FE2">
      <w:start w:val="1"/>
      <w:numFmt w:val="bullet"/>
      <w:lvlText w:val=""/>
      <w:lvlJc w:val="left"/>
      <w:pPr>
        <w:ind w:left="4320" w:hanging="360"/>
      </w:pPr>
      <w:rPr>
        <w:rFonts w:ascii="Wingdings" w:hAnsi="Wingdings" w:hint="default"/>
      </w:rPr>
    </w:lvl>
    <w:lvl w:ilvl="6" w:tplc="97263548">
      <w:start w:val="1"/>
      <w:numFmt w:val="bullet"/>
      <w:lvlText w:val=""/>
      <w:lvlJc w:val="left"/>
      <w:pPr>
        <w:ind w:left="5040" w:hanging="360"/>
      </w:pPr>
      <w:rPr>
        <w:rFonts w:ascii="Symbol" w:hAnsi="Symbol" w:hint="default"/>
      </w:rPr>
    </w:lvl>
    <w:lvl w:ilvl="7" w:tplc="796229A0">
      <w:start w:val="1"/>
      <w:numFmt w:val="bullet"/>
      <w:lvlText w:val="o"/>
      <w:lvlJc w:val="left"/>
      <w:pPr>
        <w:ind w:left="5760" w:hanging="360"/>
      </w:pPr>
      <w:rPr>
        <w:rFonts w:ascii="Courier New" w:hAnsi="Courier New" w:hint="default"/>
      </w:rPr>
    </w:lvl>
    <w:lvl w:ilvl="8" w:tplc="6E60BD36">
      <w:start w:val="1"/>
      <w:numFmt w:val="bullet"/>
      <w:lvlText w:val=""/>
      <w:lvlJc w:val="left"/>
      <w:pPr>
        <w:ind w:left="6480" w:hanging="360"/>
      </w:pPr>
      <w:rPr>
        <w:rFonts w:ascii="Wingdings" w:hAnsi="Wingdings" w:hint="default"/>
      </w:rPr>
    </w:lvl>
  </w:abstractNum>
  <w:abstractNum w:abstractNumId="28" w15:restartNumberingAfterBreak="0">
    <w:nsid w:val="40EE5767"/>
    <w:multiLevelType w:val="hybridMultilevel"/>
    <w:tmpl w:val="9AEA9DA8"/>
    <w:lvl w:ilvl="0" w:tplc="BCD605F8">
      <w:start w:val="1"/>
      <w:numFmt w:val="bullet"/>
      <w:lvlText w:val="-"/>
      <w:lvlJc w:val="left"/>
      <w:pPr>
        <w:ind w:left="1080" w:hanging="360"/>
      </w:pPr>
      <w:rPr>
        <w:rFonts w:ascii="Aptos" w:hAnsi="Aptos" w:hint="default"/>
      </w:rPr>
    </w:lvl>
    <w:lvl w:ilvl="1" w:tplc="4F084A32">
      <w:start w:val="1"/>
      <w:numFmt w:val="bullet"/>
      <w:lvlText w:val="o"/>
      <w:lvlJc w:val="left"/>
      <w:pPr>
        <w:ind w:left="1800" w:hanging="360"/>
      </w:pPr>
      <w:rPr>
        <w:rFonts w:ascii="Courier New" w:hAnsi="Courier New" w:hint="default"/>
      </w:rPr>
    </w:lvl>
    <w:lvl w:ilvl="2" w:tplc="C608BA42">
      <w:start w:val="1"/>
      <w:numFmt w:val="bullet"/>
      <w:lvlText w:val=""/>
      <w:lvlJc w:val="left"/>
      <w:pPr>
        <w:ind w:left="2520" w:hanging="360"/>
      </w:pPr>
      <w:rPr>
        <w:rFonts w:ascii="Wingdings" w:hAnsi="Wingdings" w:hint="default"/>
      </w:rPr>
    </w:lvl>
    <w:lvl w:ilvl="3" w:tplc="2A42774C">
      <w:start w:val="1"/>
      <w:numFmt w:val="bullet"/>
      <w:lvlText w:val=""/>
      <w:lvlJc w:val="left"/>
      <w:pPr>
        <w:ind w:left="3240" w:hanging="360"/>
      </w:pPr>
      <w:rPr>
        <w:rFonts w:ascii="Symbol" w:hAnsi="Symbol" w:hint="default"/>
      </w:rPr>
    </w:lvl>
    <w:lvl w:ilvl="4" w:tplc="30C8C8DE">
      <w:start w:val="1"/>
      <w:numFmt w:val="bullet"/>
      <w:lvlText w:val="o"/>
      <w:lvlJc w:val="left"/>
      <w:pPr>
        <w:ind w:left="3960" w:hanging="360"/>
      </w:pPr>
      <w:rPr>
        <w:rFonts w:ascii="Courier New" w:hAnsi="Courier New" w:hint="default"/>
      </w:rPr>
    </w:lvl>
    <w:lvl w:ilvl="5" w:tplc="874C0D22">
      <w:start w:val="1"/>
      <w:numFmt w:val="bullet"/>
      <w:lvlText w:val=""/>
      <w:lvlJc w:val="left"/>
      <w:pPr>
        <w:ind w:left="4680" w:hanging="360"/>
      </w:pPr>
      <w:rPr>
        <w:rFonts w:ascii="Wingdings" w:hAnsi="Wingdings" w:hint="default"/>
      </w:rPr>
    </w:lvl>
    <w:lvl w:ilvl="6" w:tplc="50A434D2">
      <w:start w:val="1"/>
      <w:numFmt w:val="bullet"/>
      <w:lvlText w:val=""/>
      <w:lvlJc w:val="left"/>
      <w:pPr>
        <w:ind w:left="5400" w:hanging="360"/>
      </w:pPr>
      <w:rPr>
        <w:rFonts w:ascii="Symbol" w:hAnsi="Symbol" w:hint="default"/>
      </w:rPr>
    </w:lvl>
    <w:lvl w:ilvl="7" w:tplc="B406CE84">
      <w:start w:val="1"/>
      <w:numFmt w:val="bullet"/>
      <w:lvlText w:val="o"/>
      <w:lvlJc w:val="left"/>
      <w:pPr>
        <w:ind w:left="6120" w:hanging="360"/>
      </w:pPr>
      <w:rPr>
        <w:rFonts w:ascii="Courier New" w:hAnsi="Courier New" w:hint="default"/>
      </w:rPr>
    </w:lvl>
    <w:lvl w:ilvl="8" w:tplc="2F94B524">
      <w:start w:val="1"/>
      <w:numFmt w:val="bullet"/>
      <w:lvlText w:val=""/>
      <w:lvlJc w:val="left"/>
      <w:pPr>
        <w:ind w:left="6840" w:hanging="360"/>
      </w:pPr>
      <w:rPr>
        <w:rFonts w:ascii="Wingdings" w:hAnsi="Wingdings" w:hint="default"/>
      </w:rPr>
    </w:lvl>
  </w:abstractNum>
  <w:abstractNum w:abstractNumId="29" w15:restartNumberingAfterBreak="0">
    <w:nsid w:val="44E2FCC0"/>
    <w:multiLevelType w:val="hybridMultilevel"/>
    <w:tmpl w:val="FFFFFFFF"/>
    <w:lvl w:ilvl="0" w:tplc="5EA8ABFE">
      <w:start w:val="1"/>
      <w:numFmt w:val="bullet"/>
      <w:lvlText w:val="-"/>
      <w:lvlJc w:val="left"/>
      <w:pPr>
        <w:ind w:left="720" w:hanging="360"/>
      </w:pPr>
      <w:rPr>
        <w:rFonts w:ascii="Aptos" w:hAnsi="Aptos" w:hint="default"/>
      </w:rPr>
    </w:lvl>
    <w:lvl w:ilvl="1" w:tplc="C8203000">
      <w:start w:val="1"/>
      <w:numFmt w:val="bullet"/>
      <w:lvlText w:val="o"/>
      <w:lvlJc w:val="left"/>
      <w:pPr>
        <w:ind w:left="1440" w:hanging="360"/>
      </w:pPr>
      <w:rPr>
        <w:rFonts w:ascii="Courier New" w:hAnsi="Courier New" w:hint="default"/>
      </w:rPr>
    </w:lvl>
    <w:lvl w:ilvl="2" w:tplc="C3BE0D7E">
      <w:start w:val="1"/>
      <w:numFmt w:val="bullet"/>
      <w:lvlText w:val=""/>
      <w:lvlJc w:val="left"/>
      <w:pPr>
        <w:ind w:left="2160" w:hanging="360"/>
      </w:pPr>
      <w:rPr>
        <w:rFonts w:ascii="Wingdings" w:hAnsi="Wingdings" w:hint="default"/>
      </w:rPr>
    </w:lvl>
    <w:lvl w:ilvl="3" w:tplc="E550B72E">
      <w:start w:val="1"/>
      <w:numFmt w:val="bullet"/>
      <w:lvlText w:val=""/>
      <w:lvlJc w:val="left"/>
      <w:pPr>
        <w:ind w:left="2880" w:hanging="360"/>
      </w:pPr>
      <w:rPr>
        <w:rFonts w:ascii="Symbol" w:hAnsi="Symbol" w:hint="default"/>
      </w:rPr>
    </w:lvl>
    <w:lvl w:ilvl="4" w:tplc="027CBE16">
      <w:start w:val="1"/>
      <w:numFmt w:val="bullet"/>
      <w:lvlText w:val="o"/>
      <w:lvlJc w:val="left"/>
      <w:pPr>
        <w:ind w:left="3600" w:hanging="360"/>
      </w:pPr>
      <w:rPr>
        <w:rFonts w:ascii="Courier New" w:hAnsi="Courier New" w:hint="default"/>
      </w:rPr>
    </w:lvl>
    <w:lvl w:ilvl="5" w:tplc="E6FE4B38">
      <w:start w:val="1"/>
      <w:numFmt w:val="bullet"/>
      <w:lvlText w:val=""/>
      <w:lvlJc w:val="left"/>
      <w:pPr>
        <w:ind w:left="4320" w:hanging="360"/>
      </w:pPr>
      <w:rPr>
        <w:rFonts w:ascii="Wingdings" w:hAnsi="Wingdings" w:hint="default"/>
      </w:rPr>
    </w:lvl>
    <w:lvl w:ilvl="6" w:tplc="051A15FE">
      <w:start w:val="1"/>
      <w:numFmt w:val="bullet"/>
      <w:lvlText w:val=""/>
      <w:lvlJc w:val="left"/>
      <w:pPr>
        <w:ind w:left="5040" w:hanging="360"/>
      </w:pPr>
      <w:rPr>
        <w:rFonts w:ascii="Symbol" w:hAnsi="Symbol" w:hint="default"/>
      </w:rPr>
    </w:lvl>
    <w:lvl w:ilvl="7" w:tplc="395CC6CE">
      <w:start w:val="1"/>
      <w:numFmt w:val="bullet"/>
      <w:lvlText w:val="o"/>
      <w:lvlJc w:val="left"/>
      <w:pPr>
        <w:ind w:left="5760" w:hanging="360"/>
      </w:pPr>
      <w:rPr>
        <w:rFonts w:ascii="Courier New" w:hAnsi="Courier New" w:hint="default"/>
      </w:rPr>
    </w:lvl>
    <w:lvl w:ilvl="8" w:tplc="85160C60">
      <w:start w:val="1"/>
      <w:numFmt w:val="bullet"/>
      <w:lvlText w:val=""/>
      <w:lvlJc w:val="left"/>
      <w:pPr>
        <w:ind w:left="6480" w:hanging="360"/>
      </w:pPr>
      <w:rPr>
        <w:rFonts w:ascii="Wingdings" w:hAnsi="Wingdings" w:hint="default"/>
      </w:rPr>
    </w:lvl>
  </w:abstractNum>
  <w:abstractNum w:abstractNumId="30" w15:restartNumberingAfterBreak="0">
    <w:nsid w:val="45E47656"/>
    <w:multiLevelType w:val="hybridMultilevel"/>
    <w:tmpl w:val="6F3260D8"/>
    <w:lvl w:ilvl="0" w:tplc="C918130C">
      <w:start w:val="1"/>
      <w:numFmt w:val="bullet"/>
      <w:lvlText w:val="•"/>
      <w:lvlJc w:val="left"/>
      <w:pPr>
        <w:ind w:left="711" w:hanging="360"/>
      </w:pPr>
      <w:rPr>
        <w:rFonts w:ascii="Arial" w:hAnsi="Arial" w:hint="default"/>
      </w:rPr>
    </w:lvl>
    <w:lvl w:ilvl="1" w:tplc="F4C0ECDA">
      <w:start w:val="1"/>
      <w:numFmt w:val="bullet"/>
      <w:lvlText w:val="o"/>
      <w:lvlJc w:val="left"/>
      <w:pPr>
        <w:ind w:left="1440" w:hanging="360"/>
      </w:pPr>
      <w:rPr>
        <w:rFonts w:ascii="Courier New" w:hAnsi="Courier New" w:hint="default"/>
      </w:rPr>
    </w:lvl>
    <w:lvl w:ilvl="2" w:tplc="EF2E4CA2">
      <w:start w:val="1"/>
      <w:numFmt w:val="bullet"/>
      <w:lvlText w:val=""/>
      <w:lvlJc w:val="left"/>
      <w:pPr>
        <w:ind w:left="2160" w:hanging="360"/>
      </w:pPr>
      <w:rPr>
        <w:rFonts w:ascii="Wingdings" w:hAnsi="Wingdings" w:hint="default"/>
      </w:rPr>
    </w:lvl>
    <w:lvl w:ilvl="3" w:tplc="31BED45E">
      <w:start w:val="1"/>
      <w:numFmt w:val="bullet"/>
      <w:lvlText w:val=""/>
      <w:lvlJc w:val="left"/>
      <w:pPr>
        <w:ind w:left="2880" w:hanging="360"/>
      </w:pPr>
      <w:rPr>
        <w:rFonts w:ascii="Symbol" w:hAnsi="Symbol" w:hint="default"/>
      </w:rPr>
    </w:lvl>
    <w:lvl w:ilvl="4" w:tplc="A0626AD2">
      <w:start w:val="1"/>
      <w:numFmt w:val="bullet"/>
      <w:lvlText w:val="o"/>
      <w:lvlJc w:val="left"/>
      <w:pPr>
        <w:ind w:left="3600" w:hanging="360"/>
      </w:pPr>
      <w:rPr>
        <w:rFonts w:ascii="Courier New" w:hAnsi="Courier New" w:hint="default"/>
      </w:rPr>
    </w:lvl>
    <w:lvl w:ilvl="5" w:tplc="5AE8D0BE">
      <w:start w:val="1"/>
      <w:numFmt w:val="bullet"/>
      <w:lvlText w:val=""/>
      <w:lvlJc w:val="left"/>
      <w:pPr>
        <w:ind w:left="4320" w:hanging="360"/>
      </w:pPr>
      <w:rPr>
        <w:rFonts w:ascii="Wingdings" w:hAnsi="Wingdings" w:hint="default"/>
      </w:rPr>
    </w:lvl>
    <w:lvl w:ilvl="6" w:tplc="ACB2D120">
      <w:start w:val="1"/>
      <w:numFmt w:val="bullet"/>
      <w:lvlText w:val=""/>
      <w:lvlJc w:val="left"/>
      <w:pPr>
        <w:ind w:left="5040" w:hanging="360"/>
      </w:pPr>
      <w:rPr>
        <w:rFonts w:ascii="Symbol" w:hAnsi="Symbol" w:hint="default"/>
      </w:rPr>
    </w:lvl>
    <w:lvl w:ilvl="7" w:tplc="4B3CD5A8">
      <w:start w:val="1"/>
      <w:numFmt w:val="bullet"/>
      <w:lvlText w:val="o"/>
      <w:lvlJc w:val="left"/>
      <w:pPr>
        <w:ind w:left="5760" w:hanging="360"/>
      </w:pPr>
      <w:rPr>
        <w:rFonts w:ascii="Courier New" w:hAnsi="Courier New" w:hint="default"/>
      </w:rPr>
    </w:lvl>
    <w:lvl w:ilvl="8" w:tplc="07B28D4E">
      <w:start w:val="1"/>
      <w:numFmt w:val="bullet"/>
      <w:lvlText w:val=""/>
      <w:lvlJc w:val="left"/>
      <w:pPr>
        <w:ind w:left="6480" w:hanging="360"/>
      </w:pPr>
      <w:rPr>
        <w:rFonts w:ascii="Wingdings" w:hAnsi="Wingdings" w:hint="default"/>
      </w:rPr>
    </w:lvl>
  </w:abstractNum>
  <w:abstractNum w:abstractNumId="31" w15:restartNumberingAfterBreak="0">
    <w:nsid w:val="4BA79D60"/>
    <w:multiLevelType w:val="hybridMultilevel"/>
    <w:tmpl w:val="1C262E72"/>
    <w:lvl w:ilvl="0" w:tplc="338C10AA">
      <w:start w:val="1"/>
      <w:numFmt w:val="bullet"/>
      <w:lvlText w:val="•"/>
      <w:lvlJc w:val="left"/>
      <w:pPr>
        <w:ind w:left="711" w:hanging="360"/>
      </w:pPr>
      <w:rPr>
        <w:rFonts w:ascii="Arial" w:hAnsi="Arial" w:hint="default"/>
      </w:rPr>
    </w:lvl>
    <w:lvl w:ilvl="1" w:tplc="9A342842">
      <w:start w:val="1"/>
      <w:numFmt w:val="bullet"/>
      <w:lvlText w:val="o"/>
      <w:lvlJc w:val="left"/>
      <w:pPr>
        <w:ind w:left="1440" w:hanging="360"/>
      </w:pPr>
      <w:rPr>
        <w:rFonts w:ascii="Courier New" w:hAnsi="Courier New" w:hint="default"/>
      </w:rPr>
    </w:lvl>
    <w:lvl w:ilvl="2" w:tplc="F71A359A">
      <w:start w:val="1"/>
      <w:numFmt w:val="bullet"/>
      <w:lvlText w:val=""/>
      <w:lvlJc w:val="left"/>
      <w:pPr>
        <w:ind w:left="2160" w:hanging="360"/>
      </w:pPr>
      <w:rPr>
        <w:rFonts w:ascii="Wingdings" w:hAnsi="Wingdings" w:hint="default"/>
      </w:rPr>
    </w:lvl>
    <w:lvl w:ilvl="3" w:tplc="D5440B9C">
      <w:start w:val="1"/>
      <w:numFmt w:val="bullet"/>
      <w:lvlText w:val=""/>
      <w:lvlJc w:val="left"/>
      <w:pPr>
        <w:ind w:left="2880" w:hanging="360"/>
      </w:pPr>
      <w:rPr>
        <w:rFonts w:ascii="Symbol" w:hAnsi="Symbol" w:hint="default"/>
      </w:rPr>
    </w:lvl>
    <w:lvl w:ilvl="4" w:tplc="9FE6C4C8">
      <w:start w:val="1"/>
      <w:numFmt w:val="bullet"/>
      <w:lvlText w:val="o"/>
      <w:lvlJc w:val="left"/>
      <w:pPr>
        <w:ind w:left="3600" w:hanging="360"/>
      </w:pPr>
      <w:rPr>
        <w:rFonts w:ascii="Courier New" w:hAnsi="Courier New" w:hint="default"/>
      </w:rPr>
    </w:lvl>
    <w:lvl w:ilvl="5" w:tplc="DBFE5B16">
      <w:start w:val="1"/>
      <w:numFmt w:val="bullet"/>
      <w:lvlText w:val=""/>
      <w:lvlJc w:val="left"/>
      <w:pPr>
        <w:ind w:left="4320" w:hanging="360"/>
      </w:pPr>
      <w:rPr>
        <w:rFonts w:ascii="Wingdings" w:hAnsi="Wingdings" w:hint="default"/>
      </w:rPr>
    </w:lvl>
    <w:lvl w:ilvl="6" w:tplc="E636482E">
      <w:start w:val="1"/>
      <w:numFmt w:val="bullet"/>
      <w:lvlText w:val=""/>
      <w:lvlJc w:val="left"/>
      <w:pPr>
        <w:ind w:left="5040" w:hanging="360"/>
      </w:pPr>
      <w:rPr>
        <w:rFonts w:ascii="Symbol" w:hAnsi="Symbol" w:hint="default"/>
      </w:rPr>
    </w:lvl>
    <w:lvl w:ilvl="7" w:tplc="65A49E1E">
      <w:start w:val="1"/>
      <w:numFmt w:val="bullet"/>
      <w:lvlText w:val="o"/>
      <w:lvlJc w:val="left"/>
      <w:pPr>
        <w:ind w:left="5760" w:hanging="360"/>
      </w:pPr>
      <w:rPr>
        <w:rFonts w:ascii="Courier New" w:hAnsi="Courier New" w:hint="default"/>
      </w:rPr>
    </w:lvl>
    <w:lvl w:ilvl="8" w:tplc="5A8E8B3C">
      <w:start w:val="1"/>
      <w:numFmt w:val="bullet"/>
      <w:lvlText w:val=""/>
      <w:lvlJc w:val="left"/>
      <w:pPr>
        <w:ind w:left="6480" w:hanging="360"/>
      </w:pPr>
      <w:rPr>
        <w:rFonts w:ascii="Wingdings" w:hAnsi="Wingdings" w:hint="default"/>
      </w:rPr>
    </w:lvl>
  </w:abstractNum>
  <w:abstractNum w:abstractNumId="32" w15:restartNumberingAfterBreak="0">
    <w:nsid w:val="4C840DD4"/>
    <w:multiLevelType w:val="hybridMultilevel"/>
    <w:tmpl w:val="0B7E282C"/>
    <w:lvl w:ilvl="0" w:tplc="71AA1DD0">
      <w:start w:val="1"/>
      <w:numFmt w:val="bullet"/>
      <w:lvlText w:val="-"/>
      <w:lvlJc w:val="left"/>
      <w:pPr>
        <w:ind w:left="720" w:hanging="360"/>
      </w:pPr>
      <w:rPr>
        <w:rFonts w:ascii="Aptos" w:hAnsi="Aptos" w:hint="default"/>
      </w:rPr>
    </w:lvl>
    <w:lvl w:ilvl="1" w:tplc="0AC21D84">
      <w:start w:val="1"/>
      <w:numFmt w:val="bullet"/>
      <w:lvlText w:val="o"/>
      <w:lvlJc w:val="left"/>
      <w:pPr>
        <w:ind w:left="1440" w:hanging="360"/>
      </w:pPr>
      <w:rPr>
        <w:rFonts w:ascii="Courier New" w:hAnsi="Courier New" w:hint="default"/>
      </w:rPr>
    </w:lvl>
    <w:lvl w:ilvl="2" w:tplc="B36832D4">
      <w:start w:val="1"/>
      <w:numFmt w:val="bullet"/>
      <w:lvlText w:val=""/>
      <w:lvlJc w:val="left"/>
      <w:pPr>
        <w:ind w:left="2160" w:hanging="360"/>
      </w:pPr>
      <w:rPr>
        <w:rFonts w:ascii="Wingdings" w:hAnsi="Wingdings" w:hint="default"/>
      </w:rPr>
    </w:lvl>
    <w:lvl w:ilvl="3" w:tplc="36B08BCE">
      <w:start w:val="1"/>
      <w:numFmt w:val="bullet"/>
      <w:lvlText w:val=""/>
      <w:lvlJc w:val="left"/>
      <w:pPr>
        <w:ind w:left="2880" w:hanging="360"/>
      </w:pPr>
      <w:rPr>
        <w:rFonts w:ascii="Symbol" w:hAnsi="Symbol" w:hint="default"/>
      </w:rPr>
    </w:lvl>
    <w:lvl w:ilvl="4" w:tplc="D710FBAE">
      <w:start w:val="1"/>
      <w:numFmt w:val="bullet"/>
      <w:lvlText w:val="o"/>
      <w:lvlJc w:val="left"/>
      <w:pPr>
        <w:ind w:left="3600" w:hanging="360"/>
      </w:pPr>
      <w:rPr>
        <w:rFonts w:ascii="Courier New" w:hAnsi="Courier New" w:hint="default"/>
      </w:rPr>
    </w:lvl>
    <w:lvl w:ilvl="5" w:tplc="C9F2C72C">
      <w:start w:val="1"/>
      <w:numFmt w:val="bullet"/>
      <w:lvlText w:val=""/>
      <w:lvlJc w:val="left"/>
      <w:pPr>
        <w:ind w:left="4320" w:hanging="360"/>
      </w:pPr>
      <w:rPr>
        <w:rFonts w:ascii="Wingdings" w:hAnsi="Wingdings" w:hint="default"/>
      </w:rPr>
    </w:lvl>
    <w:lvl w:ilvl="6" w:tplc="91222AFC">
      <w:start w:val="1"/>
      <w:numFmt w:val="bullet"/>
      <w:lvlText w:val=""/>
      <w:lvlJc w:val="left"/>
      <w:pPr>
        <w:ind w:left="5040" w:hanging="360"/>
      </w:pPr>
      <w:rPr>
        <w:rFonts w:ascii="Symbol" w:hAnsi="Symbol" w:hint="default"/>
      </w:rPr>
    </w:lvl>
    <w:lvl w:ilvl="7" w:tplc="63E47E72">
      <w:start w:val="1"/>
      <w:numFmt w:val="bullet"/>
      <w:lvlText w:val="o"/>
      <w:lvlJc w:val="left"/>
      <w:pPr>
        <w:ind w:left="5760" w:hanging="360"/>
      </w:pPr>
      <w:rPr>
        <w:rFonts w:ascii="Courier New" w:hAnsi="Courier New" w:hint="default"/>
      </w:rPr>
    </w:lvl>
    <w:lvl w:ilvl="8" w:tplc="395E5286">
      <w:start w:val="1"/>
      <w:numFmt w:val="bullet"/>
      <w:lvlText w:val=""/>
      <w:lvlJc w:val="left"/>
      <w:pPr>
        <w:ind w:left="6480" w:hanging="360"/>
      </w:pPr>
      <w:rPr>
        <w:rFonts w:ascii="Wingdings" w:hAnsi="Wingdings" w:hint="default"/>
      </w:rPr>
    </w:lvl>
  </w:abstractNum>
  <w:abstractNum w:abstractNumId="33" w15:restartNumberingAfterBreak="0">
    <w:nsid w:val="4E36455A"/>
    <w:multiLevelType w:val="hybridMultilevel"/>
    <w:tmpl w:val="0824C6DA"/>
    <w:lvl w:ilvl="0" w:tplc="17300F16">
      <w:start w:val="1"/>
      <w:numFmt w:val="decimal"/>
      <w:lvlText w:val="%1."/>
      <w:lvlJc w:val="left"/>
      <w:pPr>
        <w:ind w:left="740" w:hanging="3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04DDD39"/>
    <w:multiLevelType w:val="hybridMultilevel"/>
    <w:tmpl w:val="FFFFFFFF"/>
    <w:lvl w:ilvl="0" w:tplc="16449AB4">
      <w:start w:val="1"/>
      <w:numFmt w:val="bullet"/>
      <w:lvlText w:val="-"/>
      <w:lvlJc w:val="left"/>
      <w:pPr>
        <w:ind w:left="720" w:hanging="360"/>
      </w:pPr>
      <w:rPr>
        <w:rFonts w:ascii="Aptos" w:hAnsi="Aptos" w:hint="default"/>
      </w:rPr>
    </w:lvl>
    <w:lvl w:ilvl="1" w:tplc="6BC6E1A4">
      <w:start w:val="1"/>
      <w:numFmt w:val="bullet"/>
      <w:lvlText w:val="o"/>
      <w:lvlJc w:val="left"/>
      <w:pPr>
        <w:ind w:left="1440" w:hanging="360"/>
      </w:pPr>
      <w:rPr>
        <w:rFonts w:ascii="Courier New" w:hAnsi="Courier New" w:hint="default"/>
      </w:rPr>
    </w:lvl>
    <w:lvl w:ilvl="2" w:tplc="EF72AAA4">
      <w:start w:val="1"/>
      <w:numFmt w:val="bullet"/>
      <w:lvlText w:val=""/>
      <w:lvlJc w:val="left"/>
      <w:pPr>
        <w:ind w:left="2160" w:hanging="360"/>
      </w:pPr>
      <w:rPr>
        <w:rFonts w:ascii="Wingdings" w:hAnsi="Wingdings" w:hint="default"/>
      </w:rPr>
    </w:lvl>
    <w:lvl w:ilvl="3" w:tplc="CDF00018">
      <w:start w:val="1"/>
      <w:numFmt w:val="bullet"/>
      <w:lvlText w:val=""/>
      <w:lvlJc w:val="left"/>
      <w:pPr>
        <w:ind w:left="2880" w:hanging="360"/>
      </w:pPr>
      <w:rPr>
        <w:rFonts w:ascii="Symbol" w:hAnsi="Symbol" w:hint="default"/>
      </w:rPr>
    </w:lvl>
    <w:lvl w:ilvl="4" w:tplc="EF8678C2">
      <w:start w:val="1"/>
      <w:numFmt w:val="bullet"/>
      <w:lvlText w:val="o"/>
      <w:lvlJc w:val="left"/>
      <w:pPr>
        <w:ind w:left="3600" w:hanging="360"/>
      </w:pPr>
      <w:rPr>
        <w:rFonts w:ascii="Courier New" w:hAnsi="Courier New" w:hint="default"/>
      </w:rPr>
    </w:lvl>
    <w:lvl w:ilvl="5" w:tplc="444C7A64">
      <w:start w:val="1"/>
      <w:numFmt w:val="bullet"/>
      <w:lvlText w:val=""/>
      <w:lvlJc w:val="left"/>
      <w:pPr>
        <w:ind w:left="4320" w:hanging="360"/>
      </w:pPr>
      <w:rPr>
        <w:rFonts w:ascii="Wingdings" w:hAnsi="Wingdings" w:hint="default"/>
      </w:rPr>
    </w:lvl>
    <w:lvl w:ilvl="6" w:tplc="BE3A7126">
      <w:start w:val="1"/>
      <w:numFmt w:val="bullet"/>
      <w:lvlText w:val=""/>
      <w:lvlJc w:val="left"/>
      <w:pPr>
        <w:ind w:left="5040" w:hanging="360"/>
      </w:pPr>
      <w:rPr>
        <w:rFonts w:ascii="Symbol" w:hAnsi="Symbol" w:hint="default"/>
      </w:rPr>
    </w:lvl>
    <w:lvl w:ilvl="7" w:tplc="535076F2">
      <w:start w:val="1"/>
      <w:numFmt w:val="bullet"/>
      <w:lvlText w:val="o"/>
      <w:lvlJc w:val="left"/>
      <w:pPr>
        <w:ind w:left="5760" w:hanging="360"/>
      </w:pPr>
      <w:rPr>
        <w:rFonts w:ascii="Courier New" w:hAnsi="Courier New" w:hint="default"/>
      </w:rPr>
    </w:lvl>
    <w:lvl w:ilvl="8" w:tplc="BAD075F8">
      <w:start w:val="1"/>
      <w:numFmt w:val="bullet"/>
      <w:lvlText w:val=""/>
      <w:lvlJc w:val="left"/>
      <w:pPr>
        <w:ind w:left="6480" w:hanging="360"/>
      </w:pPr>
      <w:rPr>
        <w:rFonts w:ascii="Wingdings" w:hAnsi="Wingdings" w:hint="default"/>
      </w:rPr>
    </w:lvl>
  </w:abstractNum>
  <w:abstractNum w:abstractNumId="35" w15:restartNumberingAfterBreak="0">
    <w:nsid w:val="532D8E9D"/>
    <w:multiLevelType w:val="hybridMultilevel"/>
    <w:tmpl w:val="A81849B6"/>
    <w:lvl w:ilvl="0" w:tplc="3328F558">
      <w:start w:val="1"/>
      <w:numFmt w:val="bullet"/>
      <w:lvlText w:val="•"/>
      <w:lvlJc w:val="left"/>
      <w:pPr>
        <w:ind w:left="711" w:hanging="360"/>
      </w:pPr>
      <w:rPr>
        <w:rFonts w:ascii="Arial" w:hAnsi="Arial" w:hint="default"/>
      </w:rPr>
    </w:lvl>
    <w:lvl w:ilvl="1" w:tplc="BD90D284">
      <w:start w:val="1"/>
      <w:numFmt w:val="bullet"/>
      <w:lvlText w:val="o"/>
      <w:lvlJc w:val="left"/>
      <w:pPr>
        <w:ind w:left="1440" w:hanging="360"/>
      </w:pPr>
      <w:rPr>
        <w:rFonts w:ascii="Courier New" w:hAnsi="Courier New" w:hint="default"/>
      </w:rPr>
    </w:lvl>
    <w:lvl w:ilvl="2" w:tplc="9CD0670C">
      <w:start w:val="1"/>
      <w:numFmt w:val="bullet"/>
      <w:lvlText w:val=""/>
      <w:lvlJc w:val="left"/>
      <w:pPr>
        <w:ind w:left="2160" w:hanging="360"/>
      </w:pPr>
      <w:rPr>
        <w:rFonts w:ascii="Wingdings" w:hAnsi="Wingdings" w:hint="default"/>
      </w:rPr>
    </w:lvl>
    <w:lvl w:ilvl="3" w:tplc="B2CCF3E6">
      <w:start w:val="1"/>
      <w:numFmt w:val="bullet"/>
      <w:lvlText w:val=""/>
      <w:lvlJc w:val="left"/>
      <w:pPr>
        <w:ind w:left="2880" w:hanging="360"/>
      </w:pPr>
      <w:rPr>
        <w:rFonts w:ascii="Symbol" w:hAnsi="Symbol" w:hint="default"/>
      </w:rPr>
    </w:lvl>
    <w:lvl w:ilvl="4" w:tplc="837E188A">
      <w:start w:val="1"/>
      <w:numFmt w:val="bullet"/>
      <w:lvlText w:val="o"/>
      <w:lvlJc w:val="left"/>
      <w:pPr>
        <w:ind w:left="3600" w:hanging="360"/>
      </w:pPr>
      <w:rPr>
        <w:rFonts w:ascii="Courier New" w:hAnsi="Courier New" w:hint="default"/>
      </w:rPr>
    </w:lvl>
    <w:lvl w:ilvl="5" w:tplc="E81AEF20">
      <w:start w:val="1"/>
      <w:numFmt w:val="bullet"/>
      <w:lvlText w:val=""/>
      <w:lvlJc w:val="left"/>
      <w:pPr>
        <w:ind w:left="4320" w:hanging="360"/>
      </w:pPr>
      <w:rPr>
        <w:rFonts w:ascii="Wingdings" w:hAnsi="Wingdings" w:hint="default"/>
      </w:rPr>
    </w:lvl>
    <w:lvl w:ilvl="6" w:tplc="1E2C06D4">
      <w:start w:val="1"/>
      <w:numFmt w:val="bullet"/>
      <w:lvlText w:val=""/>
      <w:lvlJc w:val="left"/>
      <w:pPr>
        <w:ind w:left="5040" w:hanging="360"/>
      </w:pPr>
      <w:rPr>
        <w:rFonts w:ascii="Symbol" w:hAnsi="Symbol" w:hint="default"/>
      </w:rPr>
    </w:lvl>
    <w:lvl w:ilvl="7" w:tplc="6FAED68A">
      <w:start w:val="1"/>
      <w:numFmt w:val="bullet"/>
      <w:lvlText w:val="o"/>
      <w:lvlJc w:val="left"/>
      <w:pPr>
        <w:ind w:left="5760" w:hanging="360"/>
      </w:pPr>
      <w:rPr>
        <w:rFonts w:ascii="Courier New" w:hAnsi="Courier New" w:hint="default"/>
      </w:rPr>
    </w:lvl>
    <w:lvl w:ilvl="8" w:tplc="146845B0">
      <w:start w:val="1"/>
      <w:numFmt w:val="bullet"/>
      <w:lvlText w:val=""/>
      <w:lvlJc w:val="left"/>
      <w:pPr>
        <w:ind w:left="6480" w:hanging="360"/>
      </w:pPr>
      <w:rPr>
        <w:rFonts w:ascii="Wingdings" w:hAnsi="Wingdings" w:hint="default"/>
      </w:rPr>
    </w:lvl>
  </w:abstractNum>
  <w:abstractNum w:abstractNumId="36" w15:restartNumberingAfterBreak="0">
    <w:nsid w:val="53E3F3FF"/>
    <w:multiLevelType w:val="hybridMultilevel"/>
    <w:tmpl w:val="15FA8F08"/>
    <w:lvl w:ilvl="0" w:tplc="AAD431B4">
      <w:start w:val="1"/>
      <w:numFmt w:val="bullet"/>
      <w:lvlText w:val="-"/>
      <w:lvlJc w:val="left"/>
      <w:pPr>
        <w:ind w:left="720" w:hanging="360"/>
      </w:pPr>
      <w:rPr>
        <w:rFonts w:ascii="Aptos" w:hAnsi="Aptos" w:hint="default"/>
      </w:rPr>
    </w:lvl>
    <w:lvl w:ilvl="1" w:tplc="3028BB74">
      <w:start w:val="1"/>
      <w:numFmt w:val="bullet"/>
      <w:lvlText w:val="o"/>
      <w:lvlJc w:val="left"/>
      <w:pPr>
        <w:ind w:left="1440" w:hanging="360"/>
      </w:pPr>
      <w:rPr>
        <w:rFonts w:ascii="Courier New" w:hAnsi="Courier New" w:hint="default"/>
      </w:rPr>
    </w:lvl>
    <w:lvl w:ilvl="2" w:tplc="DB0AC8B6">
      <w:start w:val="1"/>
      <w:numFmt w:val="bullet"/>
      <w:lvlText w:val=""/>
      <w:lvlJc w:val="left"/>
      <w:pPr>
        <w:ind w:left="2160" w:hanging="360"/>
      </w:pPr>
      <w:rPr>
        <w:rFonts w:ascii="Wingdings" w:hAnsi="Wingdings" w:hint="default"/>
      </w:rPr>
    </w:lvl>
    <w:lvl w:ilvl="3" w:tplc="8D2C7190">
      <w:start w:val="1"/>
      <w:numFmt w:val="bullet"/>
      <w:lvlText w:val=""/>
      <w:lvlJc w:val="left"/>
      <w:pPr>
        <w:ind w:left="2880" w:hanging="360"/>
      </w:pPr>
      <w:rPr>
        <w:rFonts w:ascii="Symbol" w:hAnsi="Symbol" w:hint="default"/>
      </w:rPr>
    </w:lvl>
    <w:lvl w:ilvl="4" w:tplc="0CD8391E">
      <w:start w:val="1"/>
      <w:numFmt w:val="bullet"/>
      <w:lvlText w:val="o"/>
      <w:lvlJc w:val="left"/>
      <w:pPr>
        <w:ind w:left="3600" w:hanging="360"/>
      </w:pPr>
      <w:rPr>
        <w:rFonts w:ascii="Courier New" w:hAnsi="Courier New" w:hint="default"/>
      </w:rPr>
    </w:lvl>
    <w:lvl w:ilvl="5" w:tplc="C2220E7A">
      <w:start w:val="1"/>
      <w:numFmt w:val="bullet"/>
      <w:lvlText w:val=""/>
      <w:lvlJc w:val="left"/>
      <w:pPr>
        <w:ind w:left="4320" w:hanging="360"/>
      </w:pPr>
      <w:rPr>
        <w:rFonts w:ascii="Wingdings" w:hAnsi="Wingdings" w:hint="default"/>
      </w:rPr>
    </w:lvl>
    <w:lvl w:ilvl="6" w:tplc="9AE6EC10">
      <w:start w:val="1"/>
      <w:numFmt w:val="bullet"/>
      <w:lvlText w:val=""/>
      <w:lvlJc w:val="left"/>
      <w:pPr>
        <w:ind w:left="5040" w:hanging="360"/>
      </w:pPr>
      <w:rPr>
        <w:rFonts w:ascii="Symbol" w:hAnsi="Symbol" w:hint="default"/>
      </w:rPr>
    </w:lvl>
    <w:lvl w:ilvl="7" w:tplc="E18686FA">
      <w:start w:val="1"/>
      <w:numFmt w:val="bullet"/>
      <w:lvlText w:val="o"/>
      <w:lvlJc w:val="left"/>
      <w:pPr>
        <w:ind w:left="5760" w:hanging="360"/>
      </w:pPr>
      <w:rPr>
        <w:rFonts w:ascii="Courier New" w:hAnsi="Courier New" w:hint="default"/>
      </w:rPr>
    </w:lvl>
    <w:lvl w:ilvl="8" w:tplc="86ACE038">
      <w:start w:val="1"/>
      <w:numFmt w:val="bullet"/>
      <w:lvlText w:val=""/>
      <w:lvlJc w:val="left"/>
      <w:pPr>
        <w:ind w:left="6480" w:hanging="360"/>
      </w:pPr>
      <w:rPr>
        <w:rFonts w:ascii="Wingdings" w:hAnsi="Wingdings" w:hint="default"/>
      </w:rPr>
    </w:lvl>
  </w:abstractNum>
  <w:abstractNum w:abstractNumId="37" w15:restartNumberingAfterBreak="0">
    <w:nsid w:val="585BAAF2"/>
    <w:multiLevelType w:val="hybridMultilevel"/>
    <w:tmpl w:val="C4429A90"/>
    <w:lvl w:ilvl="0" w:tplc="EF52B0C0">
      <w:start w:val="1"/>
      <w:numFmt w:val="decimal"/>
      <w:lvlText w:val="%1."/>
      <w:lvlJc w:val="left"/>
      <w:pPr>
        <w:ind w:left="711" w:hanging="360"/>
      </w:pPr>
      <w:rPr>
        <w:rFonts w:ascii="Arial" w:hAnsi="Arial" w:hint="default"/>
      </w:rPr>
    </w:lvl>
    <w:lvl w:ilvl="1" w:tplc="28862A46">
      <w:start w:val="1"/>
      <w:numFmt w:val="lowerLetter"/>
      <w:lvlText w:val="%2."/>
      <w:lvlJc w:val="left"/>
      <w:pPr>
        <w:ind w:left="1440" w:hanging="360"/>
      </w:pPr>
    </w:lvl>
    <w:lvl w:ilvl="2" w:tplc="473C2398">
      <w:start w:val="1"/>
      <w:numFmt w:val="lowerRoman"/>
      <w:lvlText w:val="%3."/>
      <w:lvlJc w:val="right"/>
      <w:pPr>
        <w:ind w:left="2160" w:hanging="180"/>
      </w:pPr>
    </w:lvl>
    <w:lvl w:ilvl="3" w:tplc="E0AE1B9C">
      <w:start w:val="1"/>
      <w:numFmt w:val="decimal"/>
      <w:lvlText w:val="%4."/>
      <w:lvlJc w:val="left"/>
      <w:pPr>
        <w:ind w:left="2880" w:hanging="360"/>
      </w:pPr>
    </w:lvl>
    <w:lvl w:ilvl="4" w:tplc="A63AA67A">
      <w:start w:val="1"/>
      <w:numFmt w:val="lowerLetter"/>
      <w:lvlText w:val="%5."/>
      <w:lvlJc w:val="left"/>
      <w:pPr>
        <w:ind w:left="3600" w:hanging="360"/>
      </w:pPr>
    </w:lvl>
    <w:lvl w:ilvl="5" w:tplc="2102B770">
      <w:start w:val="1"/>
      <w:numFmt w:val="lowerRoman"/>
      <w:lvlText w:val="%6."/>
      <w:lvlJc w:val="right"/>
      <w:pPr>
        <w:ind w:left="4320" w:hanging="180"/>
      </w:pPr>
    </w:lvl>
    <w:lvl w:ilvl="6" w:tplc="DA7C7DDE">
      <w:start w:val="1"/>
      <w:numFmt w:val="decimal"/>
      <w:lvlText w:val="%7."/>
      <w:lvlJc w:val="left"/>
      <w:pPr>
        <w:ind w:left="5040" w:hanging="360"/>
      </w:pPr>
    </w:lvl>
    <w:lvl w:ilvl="7" w:tplc="36141774">
      <w:start w:val="1"/>
      <w:numFmt w:val="lowerLetter"/>
      <w:lvlText w:val="%8."/>
      <w:lvlJc w:val="left"/>
      <w:pPr>
        <w:ind w:left="5760" w:hanging="360"/>
      </w:pPr>
    </w:lvl>
    <w:lvl w:ilvl="8" w:tplc="433835B0">
      <w:start w:val="1"/>
      <w:numFmt w:val="lowerRoman"/>
      <w:lvlText w:val="%9."/>
      <w:lvlJc w:val="right"/>
      <w:pPr>
        <w:ind w:left="6480" w:hanging="180"/>
      </w:pPr>
    </w:lvl>
  </w:abstractNum>
  <w:abstractNum w:abstractNumId="38" w15:restartNumberingAfterBreak="0">
    <w:nsid w:val="5BDE084F"/>
    <w:multiLevelType w:val="hybridMultilevel"/>
    <w:tmpl w:val="6980E76E"/>
    <w:lvl w:ilvl="0" w:tplc="EFF4F372">
      <w:start w:val="3"/>
      <w:numFmt w:val="decimal"/>
      <w:lvlText w:val="%1."/>
      <w:lvlJc w:val="left"/>
      <w:pPr>
        <w:ind w:left="711" w:hanging="360"/>
      </w:pPr>
      <w:rPr>
        <w:rFonts w:ascii="Arial" w:hAnsi="Arial" w:hint="default"/>
      </w:rPr>
    </w:lvl>
    <w:lvl w:ilvl="1" w:tplc="08446896">
      <w:start w:val="1"/>
      <w:numFmt w:val="lowerLetter"/>
      <w:lvlText w:val="%2."/>
      <w:lvlJc w:val="left"/>
      <w:pPr>
        <w:ind w:left="1440" w:hanging="360"/>
      </w:pPr>
    </w:lvl>
    <w:lvl w:ilvl="2" w:tplc="A538DDDC">
      <w:start w:val="1"/>
      <w:numFmt w:val="lowerRoman"/>
      <w:lvlText w:val="%3."/>
      <w:lvlJc w:val="right"/>
      <w:pPr>
        <w:ind w:left="2160" w:hanging="180"/>
      </w:pPr>
    </w:lvl>
    <w:lvl w:ilvl="3" w:tplc="FD2ABC7E">
      <w:start w:val="1"/>
      <w:numFmt w:val="decimal"/>
      <w:lvlText w:val="%4."/>
      <w:lvlJc w:val="left"/>
      <w:pPr>
        <w:ind w:left="2880" w:hanging="360"/>
      </w:pPr>
    </w:lvl>
    <w:lvl w:ilvl="4" w:tplc="B484A7E2">
      <w:start w:val="1"/>
      <w:numFmt w:val="lowerLetter"/>
      <w:lvlText w:val="%5."/>
      <w:lvlJc w:val="left"/>
      <w:pPr>
        <w:ind w:left="3600" w:hanging="360"/>
      </w:pPr>
    </w:lvl>
    <w:lvl w:ilvl="5" w:tplc="24567B56">
      <w:start w:val="1"/>
      <w:numFmt w:val="lowerRoman"/>
      <w:lvlText w:val="%6."/>
      <w:lvlJc w:val="right"/>
      <w:pPr>
        <w:ind w:left="4320" w:hanging="180"/>
      </w:pPr>
    </w:lvl>
    <w:lvl w:ilvl="6" w:tplc="F64A1204">
      <w:start w:val="1"/>
      <w:numFmt w:val="decimal"/>
      <w:lvlText w:val="%7."/>
      <w:lvlJc w:val="left"/>
      <w:pPr>
        <w:ind w:left="5040" w:hanging="360"/>
      </w:pPr>
    </w:lvl>
    <w:lvl w:ilvl="7" w:tplc="6A2C9812">
      <w:start w:val="1"/>
      <w:numFmt w:val="lowerLetter"/>
      <w:lvlText w:val="%8."/>
      <w:lvlJc w:val="left"/>
      <w:pPr>
        <w:ind w:left="5760" w:hanging="360"/>
      </w:pPr>
    </w:lvl>
    <w:lvl w:ilvl="8" w:tplc="5E2050AE">
      <w:start w:val="1"/>
      <w:numFmt w:val="lowerRoman"/>
      <w:lvlText w:val="%9."/>
      <w:lvlJc w:val="right"/>
      <w:pPr>
        <w:ind w:left="6480" w:hanging="180"/>
      </w:pPr>
    </w:lvl>
  </w:abstractNum>
  <w:abstractNum w:abstractNumId="39" w15:restartNumberingAfterBreak="0">
    <w:nsid w:val="65BA90BC"/>
    <w:multiLevelType w:val="hybridMultilevel"/>
    <w:tmpl w:val="FFFFFFFF"/>
    <w:lvl w:ilvl="0" w:tplc="5E88E566">
      <w:start w:val="1"/>
      <w:numFmt w:val="bullet"/>
      <w:lvlText w:val="-"/>
      <w:lvlJc w:val="left"/>
      <w:pPr>
        <w:ind w:left="720" w:hanging="360"/>
      </w:pPr>
      <w:rPr>
        <w:rFonts w:ascii="Aptos" w:hAnsi="Aptos" w:hint="default"/>
      </w:rPr>
    </w:lvl>
    <w:lvl w:ilvl="1" w:tplc="F524FC5E">
      <w:start w:val="1"/>
      <w:numFmt w:val="bullet"/>
      <w:lvlText w:val="o"/>
      <w:lvlJc w:val="left"/>
      <w:pPr>
        <w:ind w:left="1440" w:hanging="360"/>
      </w:pPr>
      <w:rPr>
        <w:rFonts w:ascii="Courier New" w:hAnsi="Courier New" w:hint="default"/>
      </w:rPr>
    </w:lvl>
    <w:lvl w:ilvl="2" w:tplc="314A5F78">
      <w:start w:val="1"/>
      <w:numFmt w:val="bullet"/>
      <w:lvlText w:val=""/>
      <w:lvlJc w:val="left"/>
      <w:pPr>
        <w:ind w:left="2160" w:hanging="360"/>
      </w:pPr>
      <w:rPr>
        <w:rFonts w:ascii="Wingdings" w:hAnsi="Wingdings" w:hint="default"/>
      </w:rPr>
    </w:lvl>
    <w:lvl w:ilvl="3" w:tplc="0B7E362C">
      <w:start w:val="1"/>
      <w:numFmt w:val="bullet"/>
      <w:lvlText w:val=""/>
      <w:lvlJc w:val="left"/>
      <w:pPr>
        <w:ind w:left="2880" w:hanging="360"/>
      </w:pPr>
      <w:rPr>
        <w:rFonts w:ascii="Symbol" w:hAnsi="Symbol" w:hint="default"/>
      </w:rPr>
    </w:lvl>
    <w:lvl w:ilvl="4" w:tplc="909649D0">
      <w:start w:val="1"/>
      <w:numFmt w:val="bullet"/>
      <w:lvlText w:val="o"/>
      <w:lvlJc w:val="left"/>
      <w:pPr>
        <w:ind w:left="3600" w:hanging="360"/>
      </w:pPr>
      <w:rPr>
        <w:rFonts w:ascii="Courier New" w:hAnsi="Courier New" w:hint="default"/>
      </w:rPr>
    </w:lvl>
    <w:lvl w:ilvl="5" w:tplc="45D68E10">
      <w:start w:val="1"/>
      <w:numFmt w:val="bullet"/>
      <w:lvlText w:val=""/>
      <w:lvlJc w:val="left"/>
      <w:pPr>
        <w:ind w:left="4320" w:hanging="360"/>
      </w:pPr>
      <w:rPr>
        <w:rFonts w:ascii="Wingdings" w:hAnsi="Wingdings" w:hint="default"/>
      </w:rPr>
    </w:lvl>
    <w:lvl w:ilvl="6" w:tplc="8F2C107A">
      <w:start w:val="1"/>
      <w:numFmt w:val="bullet"/>
      <w:lvlText w:val=""/>
      <w:lvlJc w:val="left"/>
      <w:pPr>
        <w:ind w:left="5040" w:hanging="360"/>
      </w:pPr>
      <w:rPr>
        <w:rFonts w:ascii="Symbol" w:hAnsi="Symbol" w:hint="default"/>
      </w:rPr>
    </w:lvl>
    <w:lvl w:ilvl="7" w:tplc="614659F6">
      <w:start w:val="1"/>
      <w:numFmt w:val="bullet"/>
      <w:lvlText w:val="o"/>
      <w:lvlJc w:val="left"/>
      <w:pPr>
        <w:ind w:left="5760" w:hanging="360"/>
      </w:pPr>
      <w:rPr>
        <w:rFonts w:ascii="Courier New" w:hAnsi="Courier New" w:hint="default"/>
      </w:rPr>
    </w:lvl>
    <w:lvl w:ilvl="8" w:tplc="A5067C0A">
      <w:start w:val="1"/>
      <w:numFmt w:val="bullet"/>
      <w:lvlText w:val=""/>
      <w:lvlJc w:val="left"/>
      <w:pPr>
        <w:ind w:left="6480" w:hanging="360"/>
      </w:pPr>
      <w:rPr>
        <w:rFonts w:ascii="Wingdings" w:hAnsi="Wingdings" w:hint="default"/>
      </w:rPr>
    </w:lvl>
  </w:abstractNum>
  <w:abstractNum w:abstractNumId="40" w15:restartNumberingAfterBreak="0">
    <w:nsid w:val="66F30FC2"/>
    <w:multiLevelType w:val="hybridMultilevel"/>
    <w:tmpl w:val="A6FEE036"/>
    <w:lvl w:ilvl="0" w:tplc="31D40D80">
      <w:start w:val="1"/>
      <w:numFmt w:val="bullet"/>
      <w:lvlText w:val="-"/>
      <w:lvlJc w:val="left"/>
      <w:pPr>
        <w:ind w:left="720" w:hanging="360"/>
      </w:pPr>
      <w:rPr>
        <w:rFonts w:ascii="Aptos" w:hAnsi="Aptos" w:hint="default"/>
      </w:rPr>
    </w:lvl>
    <w:lvl w:ilvl="1" w:tplc="4B56B9BC">
      <w:start w:val="1"/>
      <w:numFmt w:val="bullet"/>
      <w:lvlText w:val="o"/>
      <w:lvlJc w:val="left"/>
      <w:pPr>
        <w:ind w:left="1440" w:hanging="360"/>
      </w:pPr>
      <w:rPr>
        <w:rFonts w:ascii="Courier New" w:hAnsi="Courier New" w:hint="default"/>
      </w:rPr>
    </w:lvl>
    <w:lvl w:ilvl="2" w:tplc="FCB074A2">
      <w:start w:val="1"/>
      <w:numFmt w:val="bullet"/>
      <w:lvlText w:val=""/>
      <w:lvlJc w:val="left"/>
      <w:pPr>
        <w:ind w:left="2160" w:hanging="360"/>
      </w:pPr>
      <w:rPr>
        <w:rFonts w:ascii="Wingdings" w:hAnsi="Wingdings" w:hint="default"/>
      </w:rPr>
    </w:lvl>
    <w:lvl w:ilvl="3" w:tplc="E2324E9A">
      <w:start w:val="1"/>
      <w:numFmt w:val="bullet"/>
      <w:lvlText w:val=""/>
      <w:lvlJc w:val="left"/>
      <w:pPr>
        <w:ind w:left="2880" w:hanging="360"/>
      </w:pPr>
      <w:rPr>
        <w:rFonts w:ascii="Symbol" w:hAnsi="Symbol" w:hint="default"/>
      </w:rPr>
    </w:lvl>
    <w:lvl w:ilvl="4" w:tplc="FB407046">
      <w:start w:val="1"/>
      <w:numFmt w:val="bullet"/>
      <w:lvlText w:val="o"/>
      <w:lvlJc w:val="left"/>
      <w:pPr>
        <w:ind w:left="3600" w:hanging="360"/>
      </w:pPr>
      <w:rPr>
        <w:rFonts w:ascii="Courier New" w:hAnsi="Courier New" w:hint="default"/>
      </w:rPr>
    </w:lvl>
    <w:lvl w:ilvl="5" w:tplc="9BFA2DC0">
      <w:start w:val="1"/>
      <w:numFmt w:val="bullet"/>
      <w:lvlText w:val=""/>
      <w:lvlJc w:val="left"/>
      <w:pPr>
        <w:ind w:left="4320" w:hanging="360"/>
      </w:pPr>
      <w:rPr>
        <w:rFonts w:ascii="Wingdings" w:hAnsi="Wingdings" w:hint="default"/>
      </w:rPr>
    </w:lvl>
    <w:lvl w:ilvl="6" w:tplc="9BDE15DE">
      <w:start w:val="1"/>
      <w:numFmt w:val="bullet"/>
      <w:lvlText w:val=""/>
      <w:lvlJc w:val="left"/>
      <w:pPr>
        <w:ind w:left="5040" w:hanging="360"/>
      </w:pPr>
      <w:rPr>
        <w:rFonts w:ascii="Symbol" w:hAnsi="Symbol" w:hint="default"/>
      </w:rPr>
    </w:lvl>
    <w:lvl w:ilvl="7" w:tplc="23AA753C">
      <w:start w:val="1"/>
      <w:numFmt w:val="bullet"/>
      <w:lvlText w:val="o"/>
      <w:lvlJc w:val="left"/>
      <w:pPr>
        <w:ind w:left="5760" w:hanging="360"/>
      </w:pPr>
      <w:rPr>
        <w:rFonts w:ascii="Courier New" w:hAnsi="Courier New" w:hint="default"/>
      </w:rPr>
    </w:lvl>
    <w:lvl w:ilvl="8" w:tplc="09C2C6EA">
      <w:start w:val="1"/>
      <w:numFmt w:val="bullet"/>
      <w:lvlText w:val=""/>
      <w:lvlJc w:val="left"/>
      <w:pPr>
        <w:ind w:left="6480" w:hanging="360"/>
      </w:pPr>
      <w:rPr>
        <w:rFonts w:ascii="Wingdings" w:hAnsi="Wingdings" w:hint="default"/>
      </w:rPr>
    </w:lvl>
  </w:abstractNum>
  <w:abstractNum w:abstractNumId="41" w15:restartNumberingAfterBreak="0">
    <w:nsid w:val="6A11D83E"/>
    <w:multiLevelType w:val="hybridMultilevel"/>
    <w:tmpl w:val="F6584BB0"/>
    <w:lvl w:ilvl="0" w:tplc="22848D28">
      <w:start w:val="1"/>
      <w:numFmt w:val="bullet"/>
      <w:lvlText w:val="•"/>
      <w:lvlJc w:val="left"/>
      <w:pPr>
        <w:ind w:left="711" w:hanging="360"/>
      </w:pPr>
      <w:rPr>
        <w:rFonts w:ascii="Arial" w:hAnsi="Arial" w:hint="default"/>
      </w:rPr>
    </w:lvl>
    <w:lvl w:ilvl="1" w:tplc="CB6EC0AA">
      <w:start w:val="1"/>
      <w:numFmt w:val="bullet"/>
      <w:lvlText w:val="o"/>
      <w:lvlJc w:val="left"/>
      <w:pPr>
        <w:ind w:left="1440" w:hanging="360"/>
      </w:pPr>
      <w:rPr>
        <w:rFonts w:ascii="Courier New" w:hAnsi="Courier New" w:hint="default"/>
      </w:rPr>
    </w:lvl>
    <w:lvl w:ilvl="2" w:tplc="AB1CD31E">
      <w:start w:val="1"/>
      <w:numFmt w:val="bullet"/>
      <w:lvlText w:val=""/>
      <w:lvlJc w:val="left"/>
      <w:pPr>
        <w:ind w:left="2160" w:hanging="360"/>
      </w:pPr>
      <w:rPr>
        <w:rFonts w:ascii="Wingdings" w:hAnsi="Wingdings" w:hint="default"/>
      </w:rPr>
    </w:lvl>
    <w:lvl w:ilvl="3" w:tplc="A580D204">
      <w:start w:val="1"/>
      <w:numFmt w:val="bullet"/>
      <w:lvlText w:val=""/>
      <w:lvlJc w:val="left"/>
      <w:pPr>
        <w:ind w:left="2880" w:hanging="360"/>
      </w:pPr>
      <w:rPr>
        <w:rFonts w:ascii="Symbol" w:hAnsi="Symbol" w:hint="default"/>
      </w:rPr>
    </w:lvl>
    <w:lvl w:ilvl="4" w:tplc="84F65B90">
      <w:start w:val="1"/>
      <w:numFmt w:val="bullet"/>
      <w:lvlText w:val="o"/>
      <w:lvlJc w:val="left"/>
      <w:pPr>
        <w:ind w:left="3600" w:hanging="360"/>
      </w:pPr>
      <w:rPr>
        <w:rFonts w:ascii="Courier New" w:hAnsi="Courier New" w:hint="default"/>
      </w:rPr>
    </w:lvl>
    <w:lvl w:ilvl="5" w:tplc="385809EC">
      <w:start w:val="1"/>
      <w:numFmt w:val="bullet"/>
      <w:lvlText w:val=""/>
      <w:lvlJc w:val="left"/>
      <w:pPr>
        <w:ind w:left="4320" w:hanging="360"/>
      </w:pPr>
      <w:rPr>
        <w:rFonts w:ascii="Wingdings" w:hAnsi="Wingdings" w:hint="default"/>
      </w:rPr>
    </w:lvl>
    <w:lvl w:ilvl="6" w:tplc="05E6BAEA">
      <w:start w:val="1"/>
      <w:numFmt w:val="bullet"/>
      <w:lvlText w:val=""/>
      <w:lvlJc w:val="left"/>
      <w:pPr>
        <w:ind w:left="5040" w:hanging="360"/>
      </w:pPr>
      <w:rPr>
        <w:rFonts w:ascii="Symbol" w:hAnsi="Symbol" w:hint="default"/>
      </w:rPr>
    </w:lvl>
    <w:lvl w:ilvl="7" w:tplc="5CC681BE">
      <w:start w:val="1"/>
      <w:numFmt w:val="bullet"/>
      <w:lvlText w:val="o"/>
      <w:lvlJc w:val="left"/>
      <w:pPr>
        <w:ind w:left="5760" w:hanging="360"/>
      </w:pPr>
      <w:rPr>
        <w:rFonts w:ascii="Courier New" w:hAnsi="Courier New" w:hint="default"/>
      </w:rPr>
    </w:lvl>
    <w:lvl w:ilvl="8" w:tplc="DFC40146">
      <w:start w:val="1"/>
      <w:numFmt w:val="bullet"/>
      <w:lvlText w:val=""/>
      <w:lvlJc w:val="left"/>
      <w:pPr>
        <w:ind w:left="6480" w:hanging="360"/>
      </w:pPr>
      <w:rPr>
        <w:rFonts w:ascii="Wingdings" w:hAnsi="Wingdings" w:hint="default"/>
      </w:rPr>
    </w:lvl>
  </w:abstractNum>
  <w:abstractNum w:abstractNumId="42" w15:restartNumberingAfterBreak="0">
    <w:nsid w:val="6AA4DC43"/>
    <w:multiLevelType w:val="hybridMultilevel"/>
    <w:tmpl w:val="1016657C"/>
    <w:lvl w:ilvl="0" w:tplc="CCA42952">
      <w:start w:val="1"/>
      <w:numFmt w:val="bullet"/>
      <w:lvlText w:val="•"/>
      <w:lvlJc w:val="left"/>
      <w:pPr>
        <w:ind w:left="711" w:hanging="360"/>
      </w:pPr>
      <w:rPr>
        <w:rFonts w:ascii="Arial" w:hAnsi="Arial" w:hint="default"/>
      </w:rPr>
    </w:lvl>
    <w:lvl w:ilvl="1" w:tplc="A1387E1C">
      <w:start w:val="1"/>
      <w:numFmt w:val="bullet"/>
      <w:lvlText w:val="o"/>
      <w:lvlJc w:val="left"/>
      <w:pPr>
        <w:ind w:left="1440" w:hanging="360"/>
      </w:pPr>
      <w:rPr>
        <w:rFonts w:ascii="Courier New" w:hAnsi="Courier New" w:hint="default"/>
      </w:rPr>
    </w:lvl>
    <w:lvl w:ilvl="2" w:tplc="57E43ED6">
      <w:start w:val="1"/>
      <w:numFmt w:val="bullet"/>
      <w:lvlText w:val=""/>
      <w:lvlJc w:val="left"/>
      <w:pPr>
        <w:ind w:left="2160" w:hanging="360"/>
      </w:pPr>
      <w:rPr>
        <w:rFonts w:ascii="Wingdings" w:hAnsi="Wingdings" w:hint="default"/>
      </w:rPr>
    </w:lvl>
    <w:lvl w:ilvl="3" w:tplc="0F7C87F8">
      <w:start w:val="1"/>
      <w:numFmt w:val="bullet"/>
      <w:lvlText w:val=""/>
      <w:lvlJc w:val="left"/>
      <w:pPr>
        <w:ind w:left="2880" w:hanging="360"/>
      </w:pPr>
      <w:rPr>
        <w:rFonts w:ascii="Symbol" w:hAnsi="Symbol" w:hint="default"/>
      </w:rPr>
    </w:lvl>
    <w:lvl w:ilvl="4" w:tplc="B90698CC">
      <w:start w:val="1"/>
      <w:numFmt w:val="bullet"/>
      <w:lvlText w:val="o"/>
      <w:lvlJc w:val="left"/>
      <w:pPr>
        <w:ind w:left="3600" w:hanging="360"/>
      </w:pPr>
      <w:rPr>
        <w:rFonts w:ascii="Courier New" w:hAnsi="Courier New" w:hint="default"/>
      </w:rPr>
    </w:lvl>
    <w:lvl w:ilvl="5" w:tplc="612891EA">
      <w:start w:val="1"/>
      <w:numFmt w:val="bullet"/>
      <w:lvlText w:val=""/>
      <w:lvlJc w:val="left"/>
      <w:pPr>
        <w:ind w:left="4320" w:hanging="360"/>
      </w:pPr>
      <w:rPr>
        <w:rFonts w:ascii="Wingdings" w:hAnsi="Wingdings" w:hint="default"/>
      </w:rPr>
    </w:lvl>
    <w:lvl w:ilvl="6" w:tplc="5E6A8454">
      <w:start w:val="1"/>
      <w:numFmt w:val="bullet"/>
      <w:lvlText w:val=""/>
      <w:lvlJc w:val="left"/>
      <w:pPr>
        <w:ind w:left="5040" w:hanging="360"/>
      </w:pPr>
      <w:rPr>
        <w:rFonts w:ascii="Symbol" w:hAnsi="Symbol" w:hint="default"/>
      </w:rPr>
    </w:lvl>
    <w:lvl w:ilvl="7" w:tplc="EAE6064E">
      <w:start w:val="1"/>
      <w:numFmt w:val="bullet"/>
      <w:lvlText w:val="o"/>
      <w:lvlJc w:val="left"/>
      <w:pPr>
        <w:ind w:left="5760" w:hanging="360"/>
      </w:pPr>
      <w:rPr>
        <w:rFonts w:ascii="Courier New" w:hAnsi="Courier New" w:hint="default"/>
      </w:rPr>
    </w:lvl>
    <w:lvl w:ilvl="8" w:tplc="371CA21C">
      <w:start w:val="1"/>
      <w:numFmt w:val="bullet"/>
      <w:lvlText w:val=""/>
      <w:lvlJc w:val="left"/>
      <w:pPr>
        <w:ind w:left="6480" w:hanging="360"/>
      </w:pPr>
      <w:rPr>
        <w:rFonts w:ascii="Wingdings" w:hAnsi="Wingdings" w:hint="default"/>
      </w:rPr>
    </w:lvl>
  </w:abstractNum>
  <w:abstractNum w:abstractNumId="43" w15:restartNumberingAfterBreak="0">
    <w:nsid w:val="6B8B1ED1"/>
    <w:multiLevelType w:val="hybridMultilevel"/>
    <w:tmpl w:val="8CB448BA"/>
    <w:lvl w:ilvl="0" w:tplc="667E8354">
      <w:start w:val="2"/>
      <w:numFmt w:val="decimal"/>
      <w:lvlText w:val="%1."/>
      <w:lvlJc w:val="left"/>
      <w:pPr>
        <w:ind w:left="0" w:hanging="360"/>
      </w:pPr>
      <w:rPr>
        <w:rFonts w:ascii="Arial" w:hAnsi="Arial" w:hint="default"/>
      </w:rPr>
    </w:lvl>
    <w:lvl w:ilvl="1" w:tplc="BE8690FA">
      <w:start w:val="1"/>
      <w:numFmt w:val="lowerLetter"/>
      <w:lvlText w:val="%2."/>
      <w:lvlJc w:val="left"/>
      <w:pPr>
        <w:ind w:left="1440" w:hanging="360"/>
      </w:pPr>
    </w:lvl>
    <w:lvl w:ilvl="2" w:tplc="5BD471A0">
      <w:start w:val="1"/>
      <w:numFmt w:val="lowerRoman"/>
      <w:lvlText w:val="%3."/>
      <w:lvlJc w:val="right"/>
      <w:pPr>
        <w:ind w:left="2160" w:hanging="180"/>
      </w:pPr>
    </w:lvl>
    <w:lvl w:ilvl="3" w:tplc="A81A9FF2">
      <w:start w:val="1"/>
      <w:numFmt w:val="decimal"/>
      <w:lvlText w:val="%4."/>
      <w:lvlJc w:val="left"/>
      <w:pPr>
        <w:ind w:left="2880" w:hanging="360"/>
      </w:pPr>
    </w:lvl>
    <w:lvl w:ilvl="4" w:tplc="AC221478">
      <w:start w:val="1"/>
      <w:numFmt w:val="lowerLetter"/>
      <w:lvlText w:val="%5."/>
      <w:lvlJc w:val="left"/>
      <w:pPr>
        <w:ind w:left="3600" w:hanging="360"/>
      </w:pPr>
    </w:lvl>
    <w:lvl w:ilvl="5" w:tplc="7EA03FAA">
      <w:start w:val="1"/>
      <w:numFmt w:val="lowerRoman"/>
      <w:lvlText w:val="%6."/>
      <w:lvlJc w:val="right"/>
      <w:pPr>
        <w:ind w:left="4320" w:hanging="180"/>
      </w:pPr>
    </w:lvl>
    <w:lvl w:ilvl="6" w:tplc="D7C2B692">
      <w:start w:val="1"/>
      <w:numFmt w:val="decimal"/>
      <w:lvlText w:val="%7."/>
      <w:lvlJc w:val="left"/>
      <w:pPr>
        <w:ind w:left="5040" w:hanging="360"/>
      </w:pPr>
    </w:lvl>
    <w:lvl w:ilvl="7" w:tplc="B7060F9A">
      <w:start w:val="1"/>
      <w:numFmt w:val="lowerLetter"/>
      <w:lvlText w:val="%8."/>
      <w:lvlJc w:val="left"/>
      <w:pPr>
        <w:ind w:left="5760" w:hanging="360"/>
      </w:pPr>
    </w:lvl>
    <w:lvl w:ilvl="8" w:tplc="CEFEA4F2">
      <w:start w:val="1"/>
      <w:numFmt w:val="lowerRoman"/>
      <w:lvlText w:val="%9."/>
      <w:lvlJc w:val="right"/>
      <w:pPr>
        <w:ind w:left="6480" w:hanging="180"/>
      </w:pPr>
    </w:lvl>
  </w:abstractNum>
  <w:abstractNum w:abstractNumId="44" w15:restartNumberingAfterBreak="0">
    <w:nsid w:val="71BC2ADC"/>
    <w:multiLevelType w:val="hybridMultilevel"/>
    <w:tmpl w:val="37ECA2EA"/>
    <w:lvl w:ilvl="0" w:tplc="69E83F64">
      <w:start w:val="1"/>
      <w:numFmt w:val="bullet"/>
      <w:lvlText w:val=""/>
      <w:lvlJc w:val="left"/>
      <w:pPr>
        <w:ind w:left="720" w:hanging="360"/>
      </w:pPr>
      <w:rPr>
        <w:rFonts w:ascii="Symbol" w:hAnsi="Symbol" w:hint="default"/>
      </w:rPr>
    </w:lvl>
    <w:lvl w:ilvl="1" w:tplc="5DCE0A94">
      <w:start w:val="1"/>
      <w:numFmt w:val="bullet"/>
      <w:lvlText w:val="o"/>
      <w:lvlJc w:val="left"/>
      <w:pPr>
        <w:ind w:left="1440" w:hanging="360"/>
      </w:pPr>
      <w:rPr>
        <w:rFonts w:ascii="Courier New" w:hAnsi="Courier New" w:hint="default"/>
      </w:rPr>
    </w:lvl>
    <w:lvl w:ilvl="2" w:tplc="34E48F2A">
      <w:start w:val="1"/>
      <w:numFmt w:val="bullet"/>
      <w:lvlText w:val=""/>
      <w:lvlJc w:val="left"/>
      <w:pPr>
        <w:ind w:left="2160" w:hanging="360"/>
      </w:pPr>
      <w:rPr>
        <w:rFonts w:ascii="Wingdings" w:hAnsi="Wingdings" w:hint="default"/>
      </w:rPr>
    </w:lvl>
    <w:lvl w:ilvl="3" w:tplc="EB6C131E">
      <w:start w:val="1"/>
      <w:numFmt w:val="bullet"/>
      <w:lvlText w:val=""/>
      <w:lvlJc w:val="left"/>
      <w:pPr>
        <w:ind w:left="2880" w:hanging="360"/>
      </w:pPr>
      <w:rPr>
        <w:rFonts w:ascii="Symbol" w:hAnsi="Symbol" w:hint="default"/>
      </w:rPr>
    </w:lvl>
    <w:lvl w:ilvl="4" w:tplc="D9229A72">
      <w:start w:val="1"/>
      <w:numFmt w:val="bullet"/>
      <w:lvlText w:val="o"/>
      <w:lvlJc w:val="left"/>
      <w:pPr>
        <w:ind w:left="3600" w:hanging="360"/>
      </w:pPr>
      <w:rPr>
        <w:rFonts w:ascii="Courier New" w:hAnsi="Courier New" w:hint="default"/>
      </w:rPr>
    </w:lvl>
    <w:lvl w:ilvl="5" w:tplc="78CA61B6">
      <w:start w:val="1"/>
      <w:numFmt w:val="bullet"/>
      <w:lvlText w:val=""/>
      <w:lvlJc w:val="left"/>
      <w:pPr>
        <w:ind w:left="4320" w:hanging="360"/>
      </w:pPr>
      <w:rPr>
        <w:rFonts w:ascii="Wingdings" w:hAnsi="Wingdings" w:hint="default"/>
      </w:rPr>
    </w:lvl>
    <w:lvl w:ilvl="6" w:tplc="1752EC84">
      <w:start w:val="1"/>
      <w:numFmt w:val="bullet"/>
      <w:lvlText w:val=""/>
      <w:lvlJc w:val="left"/>
      <w:pPr>
        <w:ind w:left="5040" w:hanging="360"/>
      </w:pPr>
      <w:rPr>
        <w:rFonts w:ascii="Symbol" w:hAnsi="Symbol" w:hint="default"/>
      </w:rPr>
    </w:lvl>
    <w:lvl w:ilvl="7" w:tplc="4830B1AE">
      <w:start w:val="1"/>
      <w:numFmt w:val="bullet"/>
      <w:lvlText w:val="o"/>
      <w:lvlJc w:val="left"/>
      <w:pPr>
        <w:ind w:left="5760" w:hanging="360"/>
      </w:pPr>
      <w:rPr>
        <w:rFonts w:ascii="Courier New" w:hAnsi="Courier New" w:hint="default"/>
      </w:rPr>
    </w:lvl>
    <w:lvl w:ilvl="8" w:tplc="D4A0897E">
      <w:start w:val="1"/>
      <w:numFmt w:val="bullet"/>
      <w:lvlText w:val=""/>
      <w:lvlJc w:val="left"/>
      <w:pPr>
        <w:ind w:left="6480" w:hanging="360"/>
      </w:pPr>
      <w:rPr>
        <w:rFonts w:ascii="Wingdings" w:hAnsi="Wingdings" w:hint="default"/>
      </w:rPr>
    </w:lvl>
  </w:abstractNum>
  <w:abstractNum w:abstractNumId="45" w15:restartNumberingAfterBreak="0">
    <w:nsid w:val="780E499E"/>
    <w:multiLevelType w:val="hybridMultilevel"/>
    <w:tmpl w:val="8B3E496C"/>
    <w:lvl w:ilvl="0" w:tplc="480A0DEC">
      <w:start w:val="1"/>
      <w:numFmt w:val="bullet"/>
      <w:lvlText w:val=""/>
      <w:lvlJc w:val="left"/>
      <w:pPr>
        <w:ind w:left="720" w:hanging="360"/>
      </w:pPr>
      <w:rPr>
        <w:rFonts w:ascii="Symbol" w:hAnsi="Symbol" w:hint="default"/>
      </w:rPr>
    </w:lvl>
    <w:lvl w:ilvl="1" w:tplc="9506710C">
      <w:start w:val="1"/>
      <w:numFmt w:val="bullet"/>
      <w:lvlText w:val="o"/>
      <w:lvlJc w:val="left"/>
      <w:pPr>
        <w:ind w:left="1440" w:hanging="360"/>
      </w:pPr>
      <w:rPr>
        <w:rFonts w:ascii="Courier New" w:hAnsi="Courier New" w:hint="default"/>
      </w:rPr>
    </w:lvl>
    <w:lvl w:ilvl="2" w:tplc="5C4C4430">
      <w:start w:val="1"/>
      <w:numFmt w:val="bullet"/>
      <w:lvlText w:val=""/>
      <w:lvlJc w:val="left"/>
      <w:pPr>
        <w:ind w:left="2160" w:hanging="360"/>
      </w:pPr>
      <w:rPr>
        <w:rFonts w:ascii="Wingdings" w:hAnsi="Wingdings" w:hint="default"/>
      </w:rPr>
    </w:lvl>
    <w:lvl w:ilvl="3" w:tplc="453A4612">
      <w:start w:val="1"/>
      <w:numFmt w:val="bullet"/>
      <w:lvlText w:val=""/>
      <w:lvlJc w:val="left"/>
      <w:pPr>
        <w:ind w:left="2880" w:hanging="360"/>
      </w:pPr>
      <w:rPr>
        <w:rFonts w:ascii="Symbol" w:hAnsi="Symbol" w:hint="default"/>
      </w:rPr>
    </w:lvl>
    <w:lvl w:ilvl="4" w:tplc="B2A634EA">
      <w:start w:val="1"/>
      <w:numFmt w:val="bullet"/>
      <w:lvlText w:val="o"/>
      <w:lvlJc w:val="left"/>
      <w:pPr>
        <w:ind w:left="3600" w:hanging="360"/>
      </w:pPr>
      <w:rPr>
        <w:rFonts w:ascii="Courier New" w:hAnsi="Courier New" w:hint="default"/>
      </w:rPr>
    </w:lvl>
    <w:lvl w:ilvl="5" w:tplc="739C9E1E">
      <w:start w:val="1"/>
      <w:numFmt w:val="bullet"/>
      <w:lvlText w:val=""/>
      <w:lvlJc w:val="left"/>
      <w:pPr>
        <w:ind w:left="4320" w:hanging="360"/>
      </w:pPr>
      <w:rPr>
        <w:rFonts w:ascii="Wingdings" w:hAnsi="Wingdings" w:hint="default"/>
      </w:rPr>
    </w:lvl>
    <w:lvl w:ilvl="6" w:tplc="4F14102C">
      <w:start w:val="1"/>
      <w:numFmt w:val="bullet"/>
      <w:lvlText w:val=""/>
      <w:lvlJc w:val="left"/>
      <w:pPr>
        <w:ind w:left="5040" w:hanging="360"/>
      </w:pPr>
      <w:rPr>
        <w:rFonts w:ascii="Symbol" w:hAnsi="Symbol" w:hint="default"/>
      </w:rPr>
    </w:lvl>
    <w:lvl w:ilvl="7" w:tplc="D6483370">
      <w:start w:val="1"/>
      <w:numFmt w:val="bullet"/>
      <w:lvlText w:val="o"/>
      <w:lvlJc w:val="left"/>
      <w:pPr>
        <w:ind w:left="5760" w:hanging="360"/>
      </w:pPr>
      <w:rPr>
        <w:rFonts w:ascii="Courier New" w:hAnsi="Courier New" w:hint="default"/>
      </w:rPr>
    </w:lvl>
    <w:lvl w:ilvl="8" w:tplc="DD6E5FC0">
      <w:start w:val="1"/>
      <w:numFmt w:val="bullet"/>
      <w:lvlText w:val=""/>
      <w:lvlJc w:val="left"/>
      <w:pPr>
        <w:ind w:left="6480" w:hanging="360"/>
      </w:pPr>
      <w:rPr>
        <w:rFonts w:ascii="Wingdings" w:hAnsi="Wingdings" w:hint="default"/>
      </w:rPr>
    </w:lvl>
  </w:abstractNum>
  <w:abstractNum w:abstractNumId="46" w15:restartNumberingAfterBreak="0">
    <w:nsid w:val="7C52B5FB"/>
    <w:multiLevelType w:val="hybridMultilevel"/>
    <w:tmpl w:val="4D58936C"/>
    <w:lvl w:ilvl="0" w:tplc="FF621450">
      <w:start w:val="1"/>
      <w:numFmt w:val="bullet"/>
      <w:lvlText w:val=""/>
      <w:lvlJc w:val="left"/>
      <w:pPr>
        <w:ind w:left="720" w:hanging="360"/>
      </w:pPr>
      <w:rPr>
        <w:rFonts w:ascii="Symbol" w:hAnsi="Symbol" w:hint="default"/>
      </w:rPr>
    </w:lvl>
    <w:lvl w:ilvl="1" w:tplc="AC64F1E4">
      <w:start w:val="1"/>
      <w:numFmt w:val="bullet"/>
      <w:lvlText w:val="o"/>
      <w:lvlJc w:val="left"/>
      <w:pPr>
        <w:ind w:left="1440" w:hanging="360"/>
      </w:pPr>
      <w:rPr>
        <w:rFonts w:ascii="Courier New" w:hAnsi="Courier New" w:hint="default"/>
      </w:rPr>
    </w:lvl>
    <w:lvl w:ilvl="2" w:tplc="5880790E">
      <w:start w:val="1"/>
      <w:numFmt w:val="bullet"/>
      <w:lvlText w:val=""/>
      <w:lvlJc w:val="left"/>
      <w:pPr>
        <w:ind w:left="2160" w:hanging="360"/>
      </w:pPr>
      <w:rPr>
        <w:rFonts w:ascii="Wingdings" w:hAnsi="Wingdings" w:hint="default"/>
      </w:rPr>
    </w:lvl>
    <w:lvl w:ilvl="3" w:tplc="8AD69F6E">
      <w:start w:val="1"/>
      <w:numFmt w:val="bullet"/>
      <w:lvlText w:val=""/>
      <w:lvlJc w:val="left"/>
      <w:pPr>
        <w:ind w:left="2880" w:hanging="360"/>
      </w:pPr>
      <w:rPr>
        <w:rFonts w:ascii="Symbol" w:hAnsi="Symbol" w:hint="default"/>
      </w:rPr>
    </w:lvl>
    <w:lvl w:ilvl="4" w:tplc="F050E884">
      <w:start w:val="1"/>
      <w:numFmt w:val="bullet"/>
      <w:lvlText w:val="o"/>
      <w:lvlJc w:val="left"/>
      <w:pPr>
        <w:ind w:left="3600" w:hanging="360"/>
      </w:pPr>
      <w:rPr>
        <w:rFonts w:ascii="Courier New" w:hAnsi="Courier New" w:hint="default"/>
      </w:rPr>
    </w:lvl>
    <w:lvl w:ilvl="5" w:tplc="B434CE2E">
      <w:start w:val="1"/>
      <w:numFmt w:val="bullet"/>
      <w:lvlText w:val=""/>
      <w:lvlJc w:val="left"/>
      <w:pPr>
        <w:ind w:left="4320" w:hanging="360"/>
      </w:pPr>
      <w:rPr>
        <w:rFonts w:ascii="Wingdings" w:hAnsi="Wingdings" w:hint="default"/>
      </w:rPr>
    </w:lvl>
    <w:lvl w:ilvl="6" w:tplc="4C04B90C">
      <w:start w:val="1"/>
      <w:numFmt w:val="bullet"/>
      <w:lvlText w:val=""/>
      <w:lvlJc w:val="left"/>
      <w:pPr>
        <w:ind w:left="5040" w:hanging="360"/>
      </w:pPr>
      <w:rPr>
        <w:rFonts w:ascii="Symbol" w:hAnsi="Symbol" w:hint="default"/>
      </w:rPr>
    </w:lvl>
    <w:lvl w:ilvl="7" w:tplc="A8A2CB7C">
      <w:start w:val="1"/>
      <w:numFmt w:val="bullet"/>
      <w:lvlText w:val="o"/>
      <w:lvlJc w:val="left"/>
      <w:pPr>
        <w:ind w:left="5760" w:hanging="360"/>
      </w:pPr>
      <w:rPr>
        <w:rFonts w:ascii="Courier New" w:hAnsi="Courier New" w:hint="default"/>
      </w:rPr>
    </w:lvl>
    <w:lvl w:ilvl="8" w:tplc="CDE2045E">
      <w:start w:val="1"/>
      <w:numFmt w:val="bullet"/>
      <w:lvlText w:val=""/>
      <w:lvlJc w:val="left"/>
      <w:pPr>
        <w:ind w:left="6480" w:hanging="360"/>
      </w:pPr>
      <w:rPr>
        <w:rFonts w:ascii="Wingdings" w:hAnsi="Wingdings" w:hint="default"/>
      </w:rPr>
    </w:lvl>
  </w:abstractNum>
  <w:abstractNum w:abstractNumId="47" w15:restartNumberingAfterBreak="0">
    <w:nsid w:val="7C89AE9E"/>
    <w:multiLevelType w:val="hybridMultilevel"/>
    <w:tmpl w:val="EF261E22"/>
    <w:lvl w:ilvl="0" w:tplc="4F7A7598">
      <w:start w:val="1"/>
      <w:numFmt w:val="bullet"/>
      <w:lvlText w:val="•"/>
      <w:lvlJc w:val="left"/>
      <w:pPr>
        <w:ind w:left="711" w:hanging="360"/>
      </w:pPr>
      <w:rPr>
        <w:rFonts w:ascii="Arial" w:hAnsi="Arial" w:hint="default"/>
      </w:rPr>
    </w:lvl>
    <w:lvl w:ilvl="1" w:tplc="D394809A">
      <w:start w:val="1"/>
      <w:numFmt w:val="bullet"/>
      <w:lvlText w:val="o"/>
      <w:lvlJc w:val="left"/>
      <w:pPr>
        <w:ind w:left="1440" w:hanging="360"/>
      </w:pPr>
      <w:rPr>
        <w:rFonts w:ascii="Courier New" w:hAnsi="Courier New" w:hint="default"/>
      </w:rPr>
    </w:lvl>
    <w:lvl w:ilvl="2" w:tplc="2460CFFC">
      <w:start w:val="1"/>
      <w:numFmt w:val="bullet"/>
      <w:lvlText w:val=""/>
      <w:lvlJc w:val="left"/>
      <w:pPr>
        <w:ind w:left="2160" w:hanging="360"/>
      </w:pPr>
      <w:rPr>
        <w:rFonts w:ascii="Wingdings" w:hAnsi="Wingdings" w:hint="default"/>
      </w:rPr>
    </w:lvl>
    <w:lvl w:ilvl="3" w:tplc="A8BA6B46">
      <w:start w:val="1"/>
      <w:numFmt w:val="bullet"/>
      <w:lvlText w:val=""/>
      <w:lvlJc w:val="left"/>
      <w:pPr>
        <w:ind w:left="2880" w:hanging="360"/>
      </w:pPr>
      <w:rPr>
        <w:rFonts w:ascii="Symbol" w:hAnsi="Symbol" w:hint="default"/>
      </w:rPr>
    </w:lvl>
    <w:lvl w:ilvl="4" w:tplc="E7A428A8">
      <w:start w:val="1"/>
      <w:numFmt w:val="bullet"/>
      <w:lvlText w:val="o"/>
      <w:lvlJc w:val="left"/>
      <w:pPr>
        <w:ind w:left="3600" w:hanging="360"/>
      </w:pPr>
      <w:rPr>
        <w:rFonts w:ascii="Courier New" w:hAnsi="Courier New" w:hint="default"/>
      </w:rPr>
    </w:lvl>
    <w:lvl w:ilvl="5" w:tplc="FF24BBC6">
      <w:start w:val="1"/>
      <w:numFmt w:val="bullet"/>
      <w:lvlText w:val=""/>
      <w:lvlJc w:val="left"/>
      <w:pPr>
        <w:ind w:left="4320" w:hanging="360"/>
      </w:pPr>
      <w:rPr>
        <w:rFonts w:ascii="Wingdings" w:hAnsi="Wingdings" w:hint="default"/>
      </w:rPr>
    </w:lvl>
    <w:lvl w:ilvl="6" w:tplc="4524D482">
      <w:start w:val="1"/>
      <w:numFmt w:val="bullet"/>
      <w:lvlText w:val=""/>
      <w:lvlJc w:val="left"/>
      <w:pPr>
        <w:ind w:left="5040" w:hanging="360"/>
      </w:pPr>
      <w:rPr>
        <w:rFonts w:ascii="Symbol" w:hAnsi="Symbol" w:hint="default"/>
      </w:rPr>
    </w:lvl>
    <w:lvl w:ilvl="7" w:tplc="259404CE">
      <w:start w:val="1"/>
      <w:numFmt w:val="bullet"/>
      <w:lvlText w:val="o"/>
      <w:lvlJc w:val="left"/>
      <w:pPr>
        <w:ind w:left="5760" w:hanging="360"/>
      </w:pPr>
      <w:rPr>
        <w:rFonts w:ascii="Courier New" w:hAnsi="Courier New" w:hint="default"/>
      </w:rPr>
    </w:lvl>
    <w:lvl w:ilvl="8" w:tplc="BD620982">
      <w:start w:val="1"/>
      <w:numFmt w:val="bullet"/>
      <w:lvlText w:val=""/>
      <w:lvlJc w:val="left"/>
      <w:pPr>
        <w:ind w:left="6480" w:hanging="360"/>
      </w:pPr>
      <w:rPr>
        <w:rFonts w:ascii="Wingdings" w:hAnsi="Wingdings" w:hint="default"/>
      </w:rPr>
    </w:lvl>
  </w:abstractNum>
  <w:abstractNum w:abstractNumId="48" w15:restartNumberingAfterBreak="0">
    <w:nsid w:val="7CF4F9A8"/>
    <w:multiLevelType w:val="hybridMultilevel"/>
    <w:tmpl w:val="F8DE1F2E"/>
    <w:lvl w:ilvl="0" w:tplc="A5681226">
      <w:start w:val="2"/>
      <w:numFmt w:val="decimal"/>
      <w:lvlText w:val="%1."/>
      <w:lvlJc w:val="left"/>
      <w:pPr>
        <w:ind w:left="711" w:hanging="360"/>
      </w:pPr>
      <w:rPr>
        <w:rFonts w:ascii="Arial" w:hAnsi="Arial" w:hint="default"/>
      </w:rPr>
    </w:lvl>
    <w:lvl w:ilvl="1" w:tplc="A594CCBC">
      <w:start w:val="1"/>
      <w:numFmt w:val="lowerLetter"/>
      <w:lvlText w:val="%2."/>
      <w:lvlJc w:val="left"/>
      <w:pPr>
        <w:ind w:left="1440" w:hanging="360"/>
      </w:pPr>
    </w:lvl>
    <w:lvl w:ilvl="2" w:tplc="C5FE452A">
      <w:start w:val="1"/>
      <w:numFmt w:val="lowerRoman"/>
      <w:lvlText w:val="%3."/>
      <w:lvlJc w:val="right"/>
      <w:pPr>
        <w:ind w:left="2160" w:hanging="180"/>
      </w:pPr>
    </w:lvl>
    <w:lvl w:ilvl="3" w:tplc="C212C2B6">
      <w:start w:val="1"/>
      <w:numFmt w:val="decimal"/>
      <w:lvlText w:val="%4."/>
      <w:lvlJc w:val="left"/>
      <w:pPr>
        <w:ind w:left="2880" w:hanging="360"/>
      </w:pPr>
    </w:lvl>
    <w:lvl w:ilvl="4" w:tplc="46A24072">
      <w:start w:val="1"/>
      <w:numFmt w:val="lowerLetter"/>
      <w:lvlText w:val="%5."/>
      <w:lvlJc w:val="left"/>
      <w:pPr>
        <w:ind w:left="3600" w:hanging="360"/>
      </w:pPr>
    </w:lvl>
    <w:lvl w:ilvl="5" w:tplc="D9C016C0">
      <w:start w:val="1"/>
      <w:numFmt w:val="lowerRoman"/>
      <w:lvlText w:val="%6."/>
      <w:lvlJc w:val="right"/>
      <w:pPr>
        <w:ind w:left="4320" w:hanging="180"/>
      </w:pPr>
    </w:lvl>
    <w:lvl w:ilvl="6" w:tplc="2D8224DA">
      <w:start w:val="1"/>
      <w:numFmt w:val="decimal"/>
      <w:lvlText w:val="%7."/>
      <w:lvlJc w:val="left"/>
      <w:pPr>
        <w:ind w:left="5040" w:hanging="360"/>
      </w:pPr>
    </w:lvl>
    <w:lvl w:ilvl="7" w:tplc="0756D0AC">
      <w:start w:val="1"/>
      <w:numFmt w:val="lowerLetter"/>
      <w:lvlText w:val="%8."/>
      <w:lvlJc w:val="left"/>
      <w:pPr>
        <w:ind w:left="5760" w:hanging="360"/>
      </w:pPr>
    </w:lvl>
    <w:lvl w:ilvl="8" w:tplc="02EA29A8">
      <w:start w:val="1"/>
      <w:numFmt w:val="lowerRoman"/>
      <w:lvlText w:val="%9."/>
      <w:lvlJc w:val="right"/>
      <w:pPr>
        <w:ind w:left="6480" w:hanging="180"/>
      </w:pPr>
    </w:lvl>
  </w:abstractNum>
  <w:abstractNum w:abstractNumId="49" w15:restartNumberingAfterBreak="0">
    <w:nsid w:val="7DFF8F72"/>
    <w:multiLevelType w:val="hybridMultilevel"/>
    <w:tmpl w:val="73F63AD6"/>
    <w:lvl w:ilvl="0" w:tplc="7760243E">
      <w:start w:val="1"/>
      <w:numFmt w:val="bullet"/>
      <w:lvlText w:val="•"/>
      <w:lvlJc w:val="left"/>
      <w:pPr>
        <w:ind w:left="711" w:hanging="360"/>
      </w:pPr>
      <w:rPr>
        <w:rFonts w:ascii="Arial" w:hAnsi="Arial" w:hint="default"/>
      </w:rPr>
    </w:lvl>
    <w:lvl w:ilvl="1" w:tplc="B4D6F980">
      <w:start w:val="1"/>
      <w:numFmt w:val="bullet"/>
      <w:lvlText w:val="o"/>
      <w:lvlJc w:val="left"/>
      <w:pPr>
        <w:ind w:left="1440" w:hanging="360"/>
      </w:pPr>
      <w:rPr>
        <w:rFonts w:ascii="Courier New" w:hAnsi="Courier New" w:hint="default"/>
      </w:rPr>
    </w:lvl>
    <w:lvl w:ilvl="2" w:tplc="3698DEA2">
      <w:start w:val="1"/>
      <w:numFmt w:val="bullet"/>
      <w:lvlText w:val=""/>
      <w:lvlJc w:val="left"/>
      <w:pPr>
        <w:ind w:left="2160" w:hanging="360"/>
      </w:pPr>
      <w:rPr>
        <w:rFonts w:ascii="Wingdings" w:hAnsi="Wingdings" w:hint="default"/>
      </w:rPr>
    </w:lvl>
    <w:lvl w:ilvl="3" w:tplc="6BEE22F2">
      <w:start w:val="1"/>
      <w:numFmt w:val="bullet"/>
      <w:lvlText w:val=""/>
      <w:lvlJc w:val="left"/>
      <w:pPr>
        <w:ind w:left="2880" w:hanging="360"/>
      </w:pPr>
      <w:rPr>
        <w:rFonts w:ascii="Symbol" w:hAnsi="Symbol" w:hint="default"/>
      </w:rPr>
    </w:lvl>
    <w:lvl w:ilvl="4" w:tplc="1F3C9FE2">
      <w:start w:val="1"/>
      <w:numFmt w:val="bullet"/>
      <w:lvlText w:val="o"/>
      <w:lvlJc w:val="left"/>
      <w:pPr>
        <w:ind w:left="3600" w:hanging="360"/>
      </w:pPr>
      <w:rPr>
        <w:rFonts w:ascii="Courier New" w:hAnsi="Courier New" w:hint="default"/>
      </w:rPr>
    </w:lvl>
    <w:lvl w:ilvl="5" w:tplc="452277E2">
      <w:start w:val="1"/>
      <w:numFmt w:val="bullet"/>
      <w:lvlText w:val=""/>
      <w:lvlJc w:val="left"/>
      <w:pPr>
        <w:ind w:left="4320" w:hanging="360"/>
      </w:pPr>
      <w:rPr>
        <w:rFonts w:ascii="Wingdings" w:hAnsi="Wingdings" w:hint="default"/>
      </w:rPr>
    </w:lvl>
    <w:lvl w:ilvl="6" w:tplc="98B4C912">
      <w:start w:val="1"/>
      <w:numFmt w:val="bullet"/>
      <w:lvlText w:val=""/>
      <w:lvlJc w:val="left"/>
      <w:pPr>
        <w:ind w:left="5040" w:hanging="360"/>
      </w:pPr>
      <w:rPr>
        <w:rFonts w:ascii="Symbol" w:hAnsi="Symbol" w:hint="default"/>
      </w:rPr>
    </w:lvl>
    <w:lvl w:ilvl="7" w:tplc="576AF11E">
      <w:start w:val="1"/>
      <w:numFmt w:val="bullet"/>
      <w:lvlText w:val="o"/>
      <w:lvlJc w:val="left"/>
      <w:pPr>
        <w:ind w:left="5760" w:hanging="360"/>
      </w:pPr>
      <w:rPr>
        <w:rFonts w:ascii="Courier New" w:hAnsi="Courier New" w:hint="default"/>
      </w:rPr>
    </w:lvl>
    <w:lvl w:ilvl="8" w:tplc="D030765A">
      <w:start w:val="1"/>
      <w:numFmt w:val="bullet"/>
      <w:lvlText w:val=""/>
      <w:lvlJc w:val="left"/>
      <w:pPr>
        <w:ind w:left="6480" w:hanging="360"/>
      </w:pPr>
      <w:rPr>
        <w:rFonts w:ascii="Wingdings" w:hAnsi="Wingdings" w:hint="default"/>
      </w:rPr>
    </w:lvl>
  </w:abstractNum>
  <w:num w:numId="1" w16cid:durableId="2054691043">
    <w:abstractNumId w:val="11"/>
  </w:num>
  <w:num w:numId="2" w16cid:durableId="456028539">
    <w:abstractNumId w:val="13"/>
  </w:num>
  <w:num w:numId="3" w16cid:durableId="1738893346">
    <w:abstractNumId w:val="25"/>
  </w:num>
  <w:num w:numId="4" w16cid:durableId="1629579739">
    <w:abstractNumId w:val="31"/>
  </w:num>
  <w:num w:numId="5" w16cid:durableId="1741050884">
    <w:abstractNumId w:val="17"/>
  </w:num>
  <w:num w:numId="6" w16cid:durableId="1838033547">
    <w:abstractNumId w:val="22"/>
  </w:num>
  <w:num w:numId="7" w16cid:durableId="761877402">
    <w:abstractNumId w:val="30"/>
  </w:num>
  <w:num w:numId="8" w16cid:durableId="993294936">
    <w:abstractNumId w:val="47"/>
  </w:num>
  <w:num w:numId="9" w16cid:durableId="746659277">
    <w:abstractNumId w:val="49"/>
  </w:num>
  <w:num w:numId="10" w16cid:durableId="1547569146">
    <w:abstractNumId w:val="26"/>
  </w:num>
  <w:num w:numId="11" w16cid:durableId="1069158649">
    <w:abstractNumId w:val="41"/>
  </w:num>
  <w:num w:numId="12" w16cid:durableId="1912959673">
    <w:abstractNumId w:val="21"/>
  </w:num>
  <w:num w:numId="13" w16cid:durableId="87506388">
    <w:abstractNumId w:val="42"/>
  </w:num>
  <w:num w:numId="14" w16cid:durableId="241372909">
    <w:abstractNumId w:val="35"/>
  </w:num>
  <w:num w:numId="15" w16cid:durableId="1953659353">
    <w:abstractNumId w:val="43"/>
  </w:num>
  <w:num w:numId="16" w16cid:durableId="372391766">
    <w:abstractNumId w:val="19"/>
  </w:num>
  <w:num w:numId="17" w16cid:durableId="2128501238">
    <w:abstractNumId w:val="14"/>
  </w:num>
  <w:num w:numId="18" w16cid:durableId="363403162">
    <w:abstractNumId w:val="9"/>
  </w:num>
  <w:num w:numId="19" w16cid:durableId="1114515710">
    <w:abstractNumId w:val="38"/>
  </w:num>
  <w:num w:numId="20" w16cid:durableId="1647591578">
    <w:abstractNumId w:val="48"/>
  </w:num>
  <w:num w:numId="21" w16cid:durableId="1645045358">
    <w:abstractNumId w:val="37"/>
  </w:num>
  <w:num w:numId="22" w16cid:durableId="169025374">
    <w:abstractNumId w:val="34"/>
  </w:num>
  <w:num w:numId="23" w16cid:durableId="1303001355">
    <w:abstractNumId w:val="39"/>
  </w:num>
  <w:num w:numId="24" w16cid:durableId="1049188714">
    <w:abstractNumId w:val="23"/>
  </w:num>
  <w:num w:numId="25" w16cid:durableId="1715688769">
    <w:abstractNumId w:val="29"/>
  </w:num>
  <w:num w:numId="26" w16cid:durableId="1116604125">
    <w:abstractNumId w:val="12"/>
  </w:num>
  <w:num w:numId="27" w16cid:durableId="123278458">
    <w:abstractNumId w:val="15"/>
  </w:num>
  <w:num w:numId="28" w16cid:durableId="1404794190">
    <w:abstractNumId w:val="8"/>
  </w:num>
  <w:num w:numId="29" w16cid:durableId="1051423003">
    <w:abstractNumId w:val="6"/>
  </w:num>
  <w:num w:numId="30" w16cid:durableId="404107296">
    <w:abstractNumId w:val="5"/>
  </w:num>
  <w:num w:numId="31" w16cid:durableId="1264998255">
    <w:abstractNumId w:val="4"/>
  </w:num>
  <w:num w:numId="32" w16cid:durableId="560988813">
    <w:abstractNumId w:val="7"/>
  </w:num>
  <w:num w:numId="33" w16cid:durableId="1330063077">
    <w:abstractNumId w:val="3"/>
  </w:num>
  <w:num w:numId="34" w16cid:durableId="1869905548">
    <w:abstractNumId w:val="2"/>
  </w:num>
  <w:num w:numId="35" w16cid:durableId="565263736">
    <w:abstractNumId w:val="1"/>
  </w:num>
  <w:num w:numId="36" w16cid:durableId="1856462650">
    <w:abstractNumId w:val="0"/>
  </w:num>
  <w:num w:numId="37" w16cid:durableId="846559740">
    <w:abstractNumId w:val="33"/>
  </w:num>
  <w:num w:numId="38" w16cid:durableId="2132740520">
    <w:abstractNumId w:val="18"/>
  </w:num>
  <w:num w:numId="39" w16cid:durableId="992561777">
    <w:abstractNumId w:val="46"/>
  </w:num>
  <w:num w:numId="40" w16cid:durableId="1940523482">
    <w:abstractNumId w:val="45"/>
  </w:num>
  <w:num w:numId="41" w16cid:durableId="1761683771">
    <w:abstractNumId w:val="27"/>
  </w:num>
  <w:num w:numId="42" w16cid:durableId="307131034">
    <w:abstractNumId w:val="44"/>
  </w:num>
  <w:num w:numId="43" w16cid:durableId="129641401">
    <w:abstractNumId w:val="16"/>
  </w:num>
  <w:num w:numId="44" w16cid:durableId="1921792341">
    <w:abstractNumId w:val="28"/>
  </w:num>
  <w:num w:numId="45" w16cid:durableId="758913469">
    <w:abstractNumId w:val="32"/>
  </w:num>
  <w:num w:numId="46" w16cid:durableId="503781496">
    <w:abstractNumId w:val="24"/>
  </w:num>
  <w:num w:numId="47" w16cid:durableId="951321215">
    <w:abstractNumId w:val="36"/>
  </w:num>
  <w:num w:numId="48" w16cid:durableId="651838984">
    <w:abstractNumId w:val="10"/>
  </w:num>
  <w:num w:numId="49" w16cid:durableId="438140380">
    <w:abstractNumId w:val="40"/>
  </w:num>
  <w:num w:numId="50" w16cid:durableId="16078817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CC0"/>
    <w:rsid w:val="00015E18"/>
    <w:rsid w:val="00034616"/>
    <w:rsid w:val="00037B5D"/>
    <w:rsid w:val="000428C5"/>
    <w:rsid w:val="0004EE47"/>
    <w:rsid w:val="00051851"/>
    <w:rsid w:val="00056A40"/>
    <w:rsid w:val="0006063C"/>
    <w:rsid w:val="00070182"/>
    <w:rsid w:val="0007AA98"/>
    <w:rsid w:val="0009019D"/>
    <w:rsid w:val="00090ECC"/>
    <w:rsid w:val="000A6A18"/>
    <w:rsid w:val="000B13A7"/>
    <w:rsid w:val="000C05D8"/>
    <w:rsid w:val="000D1AA3"/>
    <w:rsid w:val="000D6FDF"/>
    <w:rsid w:val="000E7FC1"/>
    <w:rsid w:val="000F0B44"/>
    <w:rsid w:val="000F3526"/>
    <w:rsid w:val="001325A1"/>
    <w:rsid w:val="00133564"/>
    <w:rsid w:val="00136DA4"/>
    <w:rsid w:val="00141B66"/>
    <w:rsid w:val="0015074B"/>
    <w:rsid w:val="001547C2"/>
    <w:rsid w:val="0018794A"/>
    <w:rsid w:val="001A1FF8"/>
    <w:rsid w:val="001A7B91"/>
    <w:rsid w:val="001B3E11"/>
    <w:rsid w:val="001B6859"/>
    <w:rsid w:val="001D3382"/>
    <w:rsid w:val="0020524F"/>
    <w:rsid w:val="00220D87"/>
    <w:rsid w:val="0023185D"/>
    <w:rsid w:val="00241DB2"/>
    <w:rsid w:val="00254B07"/>
    <w:rsid w:val="002835FE"/>
    <w:rsid w:val="0028722C"/>
    <w:rsid w:val="0029639D"/>
    <w:rsid w:val="002A3B6D"/>
    <w:rsid w:val="002A7C2A"/>
    <w:rsid w:val="002B5FF1"/>
    <w:rsid w:val="002C2214"/>
    <w:rsid w:val="00321364"/>
    <w:rsid w:val="00323175"/>
    <w:rsid w:val="00326F90"/>
    <w:rsid w:val="003528AC"/>
    <w:rsid w:val="003735C2"/>
    <w:rsid w:val="00387906"/>
    <w:rsid w:val="003925D5"/>
    <w:rsid w:val="00396F03"/>
    <w:rsid w:val="003D24B3"/>
    <w:rsid w:val="003E7759"/>
    <w:rsid w:val="003F70D5"/>
    <w:rsid w:val="00404ADC"/>
    <w:rsid w:val="00417DAA"/>
    <w:rsid w:val="00432BE0"/>
    <w:rsid w:val="00437145"/>
    <w:rsid w:val="004558A5"/>
    <w:rsid w:val="004A2648"/>
    <w:rsid w:val="004A49D6"/>
    <w:rsid w:val="004A4F56"/>
    <w:rsid w:val="004A6B0B"/>
    <w:rsid w:val="004B4A9C"/>
    <w:rsid w:val="004B5C0C"/>
    <w:rsid w:val="004EB7CC"/>
    <w:rsid w:val="004F72BF"/>
    <w:rsid w:val="00500C0A"/>
    <w:rsid w:val="00506D0A"/>
    <w:rsid w:val="00563A43"/>
    <w:rsid w:val="00583F51"/>
    <w:rsid w:val="00587190"/>
    <w:rsid w:val="00587F82"/>
    <w:rsid w:val="00595F00"/>
    <w:rsid w:val="005A24C8"/>
    <w:rsid w:val="005C1175"/>
    <w:rsid w:val="005C4F1F"/>
    <w:rsid w:val="005D36E7"/>
    <w:rsid w:val="005D46F4"/>
    <w:rsid w:val="00614232"/>
    <w:rsid w:val="00625A87"/>
    <w:rsid w:val="00625BE0"/>
    <w:rsid w:val="006350FC"/>
    <w:rsid w:val="006457F3"/>
    <w:rsid w:val="006F007E"/>
    <w:rsid w:val="0071462F"/>
    <w:rsid w:val="00724AE6"/>
    <w:rsid w:val="00751274"/>
    <w:rsid w:val="00757EC5"/>
    <w:rsid w:val="00780174"/>
    <w:rsid w:val="00780588"/>
    <w:rsid w:val="00780C29"/>
    <w:rsid w:val="00791168"/>
    <w:rsid w:val="00792D8C"/>
    <w:rsid w:val="007A731F"/>
    <w:rsid w:val="007C7684"/>
    <w:rsid w:val="007D0032"/>
    <w:rsid w:val="007D7FD0"/>
    <w:rsid w:val="007F0402"/>
    <w:rsid w:val="00807E55"/>
    <w:rsid w:val="00810990"/>
    <w:rsid w:val="00827756"/>
    <w:rsid w:val="00836CBC"/>
    <w:rsid w:val="00844DCC"/>
    <w:rsid w:val="00846152"/>
    <w:rsid w:val="008490A2"/>
    <w:rsid w:val="008555EF"/>
    <w:rsid w:val="008617C0"/>
    <w:rsid w:val="00890BDE"/>
    <w:rsid w:val="008D726F"/>
    <w:rsid w:val="008D75DF"/>
    <w:rsid w:val="008E0068"/>
    <w:rsid w:val="00911046"/>
    <w:rsid w:val="00962424"/>
    <w:rsid w:val="009829ED"/>
    <w:rsid w:val="009974D8"/>
    <w:rsid w:val="009B2A41"/>
    <w:rsid w:val="009C54B4"/>
    <w:rsid w:val="009C5DE5"/>
    <w:rsid w:val="009F385E"/>
    <w:rsid w:val="009F7E9F"/>
    <w:rsid w:val="00A0090D"/>
    <w:rsid w:val="00A06EAD"/>
    <w:rsid w:val="00A2B4DC"/>
    <w:rsid w:val="00A35DC5"/>
    <w:rsid w:val="00A45D66"/>
    <w:rsid w:val="00A52479"/>
    <w:rsid w:val="00A52E7B"/>
    <w:rsid w:val="00A6697E"/>
    <w:rsid w:val="00A67A35"/>
    <w:rsid w:val="00A70460"/>
    <w:rsid w:val="00AA1D8D"/>
    <w:rsid w:val="00AC4088"/>
    <w:rsid w:val="00B47730"/>
    <w:rsid w:val="00B50BE5"/>
    <w:rsid w:val="00B56EBE"/>
    <w:rsid w:val="00B80FAE"/>
    <w:rsid w:val="00B81B02"/>
    <w:rsid w:val="00B8205C"/>
    <w:rsid w:val="00B85447"/>
    <w:rsid w:val="00BB5691"/>
    <w:rsid w:val="00BC61F6"/>
    <w:rsid w:val="00BC719E"/>
    <w:rsid w:val="00BE1457"/>
    <w:rsid w:val="00BE3BB3"/>
    <w:rsid w:val="00C07FF1"/>
    <w:rsid w:val="00C41E93"/>
    <w:rsid w:val="00C6461A"/>
    <w:rsid w:val="00C7644E"/>
    <w:rsid w:val="00C90F65"/>
    <w:rsid w:val="00C969B4"/>
    <w:rsid w:val="00CA940C"/>
    <w:rsid w:val="00CB0664"/>
    <w:rsid w:val="00CD532C"/>
    <w:rsid w:val="00CFD644"/>
    <w:rsid w:val="00D06314"/>
    <w:rsid w:val="00D15F19"/>
    <w:rsid w:val="00D3152C"/>
    <w:rsid w:val="00D4F255"/>
    <w:rsid w:val="00D54C45"/>
    <w:rsid w:val="00D622DF"/>
    <w:rsid w:val="00D704D8"/>
    <w:rsid w:val="00D742C7"/>
    <w:rsid w:val="00D927C7"/>
    <w:rsid w:val="00D95294"/>
    <w:rsid w:val="00DA05ED"/>
    <w:rsid w:val="00DD3482"/>
    <w:rsid w:val="00DE14F7"/>
    <w:rsid w:val="00DF3064"/>
    <w:rsid w:val="00DF575E"/>
    <w:rsid w:val="00E47815"/>
    <w:rsid w:val="00E61847"/>
    <w:rsid w:val="00E753CB"/>
    <w:rsid w:val="00E84441"/>
    <w:rsid w:val="00ED1746"/>
    <w:rsid w:val="00EE00C6"/>
    <w:rsid w:val="00EF1EAA"/>
    <w:rsid w:val="00F06C7E"/>
    <w:rsid w:val="00F124C8"/>
    <w:rsid w:val="00F450A1"/>
    <w:rsid w:val="00F61DE1"/>
    <w:rsid w:val="00F62287"/>
    <w:rsid w:val="00F6D822"/>
    <w:rsid w:val="00FA1F4E"/>
    <w:rsid w:val="00FB0C76"/>
    <w:rsid w:val="00FB1880"/>
    <w:rsid w:val="00FC693F"/>
    <w:rsid w:val="00FD5846"/>
    <w:rsid w:val="00FE1F8F"/>
    <w:rsid w:val="00FF14A9"/>
    <w:rsid w:val="0103D2E8"/>
    <w:rsid w:val="010D0B0B"/>
    <w:rsid w:val="011E03BB"/>
    <w:rsid w:val="0127E343"/>
    <w:rsid w:val="013C309E"/>
    <w:rsid w:val="014E77D0"/>
    <w:rsid w:val="01728DC6"/>
    <w:rsid w:val="0223E9CA"/>
    <w:rsid w:val="0226807A"/>
    <w:rsid w:val="029B1CFA"/>
    <w:rsid w:val="02A2D5EE"/>
    <w:rsid w:val="02A95097"/>
    <w:rsid w:val="02DDB52B"/>
    <w:rsid w:val="02E43066"/>
    <w:rsid w:val="02E7F28E"/>
    <w:rsid w:val="02EB5F15"/>
    <w:rsid w:val="032E44B1"/>
    <w:rsid w:val="035142EC"/>
    <w:rsid w:val="035E2618"/>
    <w:rsid w:val="03621E4D"/>
    <w:rsid w:val="03D93397"/>
    <w:rsid w:val="0402578B"/>
    <w:rsid w:val="0409FD29"/>
    <w:rsid w:val="0437BA83"/>
    <w:rsid w:val="044EB122"/>
    <w:rsid w:val="04847FC5"/>
    <w:rsid w:val="0493E192"/>
    <w:rsid w:val="04A71F48"/>
    <w:rsid w:val="04C0CED0"/>
    <w:rsid w:val="04C10B46"/>
    <w:rsid w:val="04E4BCB6"/>
    <w:rsid w:val="0526D420"/>
    <w:rsid w:val="053BF5AE"/>
    <w:rsid w:val="053FAC6E"/>
    <w:rsid w:val="054ED110"/>
    <w:rsid w:val="05A1B639"/>
    <w:rsid w:val="05A5DB66"/>
    <w:rsid w:val="05B16DD8"/>
    <w:rsid w:val="063454A6"/>
    <w:rsid w:val="06457ECC"/>
    <w:rsid w:val="0660B702"/>
    <w:rsid w:val="0686439A"/>
    <w:rsid w:val="0699C81D"/>
    <w:rsid w:val="069A3A44"/>
    <w:rsid w:val="06D1C84A"/>
    <w:rsid w:val="06ED598F"/>
    <w:rsid w:val="0759D96A"/>
    <w:rsid w:val="075D09AB"/>
    <w:rsid w:val="075FB5C8"/>
    <w:rsid w:val="079B4D91"/>
    <w:rsid w:val="07AE4FAF"/>
    <w:rsid w:val="07C5BD4D"/>
    <w:rsid w:val="07E4CD49"/>
    <w:rsid w:val="07EFE8F6"/>
    <w:rsid w:val="0815056D"/>
    <w:rsid w:val="081AC979"/>
    <w:rsid w:val="081EAE4C"/>
    <w:rsid w:val="08396095"/>
    <w:rsid w:val="0841E802"/>
    <w:rsid w:val="0855AD4F"/>
    <w:rsid w:val="08604450"/>
    <w:rsid w:val="08C69F46"/>
    <w:rsid w:val="090A5787"/>
    <w:rsid w:val="090BB6CF"/>
    <w:rsid w:val="09100DF3"/>
    <w:rsid w:val="0956752F"/>
    <w:rsid w:val="09774D10"/>
    <w:rsid w:val="09E2BDEA"/>
    <w:rsid w:val="0A1E7742"/>
    <w:rsid w:val="0A5E4998"/>
    <w:rsid w:val="0A704EBF"/>
    <w:rsid w:val="0A7411B1"/>
    <w:rsid w:val="0A79911B"/>
    <w:rsid w:val="0AB654C7"/>
    <w:rsid w:val="0AC05F4F"/>
    <w:rsid w:val="0AEA9462"/>
    <w:rsid w:val="0B18AD73"/>
    <w:rsid w:val="0B22367C"/>
    <w:rsid w:val="0B23DFBA"/>
    <w:rsid w:val="0B6A79CE"/>
    <w:rsid w:val="0B83BE22"/>
    <w:rsid w:val="0BA4DAE5"/>
    <w:rsid w:val="0BA55B74"/>
    <w:rsid w:val="0BC73277"/>
    <w:rsid w:val="0BCA02D6"/>
    <w:rsid w:val="0C61144A"/>
    <w:rsid w:val="0C7180EE"/>
    <w:rsid w:val="0C72E501"/>
    <w:rsid w:val="0CC9AD1D"/>
    <w:rsid w:val="0CDEE617"/>
    <w:rsid w:val="0D288CAE"/>
    <w:rsid w:val="0D432301"/>
    <w:rsid w:val="0D47DFF7"/>
    <w:rsid w:val="0D7507FD"/>
    <w:rsid w:val="0D76E11E"/>
    <w:rsid w:val="0D7EE9AC"/>
    <w:rsid w:val="0D863F9E"/>
    <w:rsid w:val="0DBB1FC8"/>
    <w:rsid w:val="0DE5E162"/>
    <w:rsid w:val="0DFD390B"/>
    <w:rsid w:val="0E1A08F2"/>
    <w:rsid w:val="0E5E4DB3"/>
    <w:rsid w:val="0EC37436"/>
    <w:rsid w:val="0F017229"/>
    <w:rsid w:val="0F03C18A"/>
    <w:rsid w:val="0F0613E9"/>
    <w:rsid w:val="0F19346E"/>
    <w:rsid w:val="0F5FB7C7"/>
    <w:rsid w:val="0F756B01"/>
    <w:rsid w:val="0F7DCC5E"/>
    <w:rsid w:val="0F9BF99D"/>
    <w:rsid w:val="0FD89D20"/>
    <w:rsid w:val="0FE128CC"/>
    <w:rsid w:val="0FE21F57"/>
    <w:rsid w:val="100806CC"/>
    <w:rsid w:val="101256EB"/>
    <w:rsid w:val="1017A170"/>
    <w:rsid w:val="1025A5D0"/>
    <w:rsid w:val="104C7D04"/>
    <w:rsid w:val="1068468C"/>
    <w:rsid w:val="10D96A22"/>
    <w:rsid w:val="10DAA67C"/>
    <w:rsid w:val="10EAF6F9"/>
    <w:rsid w:val="10F260BB"/>
    <w:rsid w:val="114D4E9A"/>
    <w:rsid w:val="116B5B6B"/>
    <w:rsid w:val="11711176"/>
    <w:rsid w:val="11997851"/>
    <w:rsid w:val="11A49E0E"/>
    <w:rsid w:val="11F04381"/>
    <w:rsid w:val="11F1E3A7"/>
    <w:rsid w:val="120EF5D2"/>
    <w:rsid w:val="123D80CE"/>
    <w:rsid w:val="1254DFA9"/>
    <w:rsid w:val="126470F4"/>
    <w:rsid w:val="12787666"/>
    <w:rsid w:val="1294C6A8"/>
    <w:rsid w:val="12AA5E9C"/>
    <w:rsid w:val="12AF9085"/>
    <w:rsid w:val="12B2C362"/>
    <w:rsid w:val="12D2799D"/>
    <w:rsid w:val="130EEFDC"/>
    <w:rsid w:val="130F561C"/>
    <w:rsid w:val="13302C54"/>
    <w:rsid w:val="1341DAF6"/>
    <w:rsid w:val="1359A73E"/>
    <w:rsid w:val="13727A96"/>
    <w:rsid w:val="13881CBB"/>
    <w:rsid w:val="1396D360"/>
    <w:rsid w:val="13A6F247"/>
    <w:rsid w:val="13B4E50E"/>
    <w:rsid w:val="13CF3909"/>
    <w:rsid w:val="13DAD35E"/>
    <w:rsid w:val="13FA2733"/>
    <w:rsid w:val="142158E7"/>
    <w:rsid w:val="14564ACC"/>
    <w:rsid w:val="14608641"/>
    <w:rsid w:val="1467B39A"/>
    <w:rsid w:val="1474B1E9"/>
    <w:rsid w:val="14AE0BCF"/>
    <w:rsid w:val="14B78524"/>
    <w:rsid w:val="14FD5B5A"/>
    <w:rsid w:val="150728BB"/>
    <w:rsid w:val="15079788"/>
    <w:rsid w:val="151497A5"/>
    <w:rsid w:val="151C54F9"/>
    <w:rsid w:val="155E8573"/>
    <w:rsid w:val="157DA046"/>
    <w:rsid w:val="15B08D4D"/>
    <w:rsid w:val="15D68082"/>
    <w:rsid w:val="15ED6AB4"/>
    <w:rsid w:val="16225B76"/>
    <w:rsid w:val="16270F4B"/>
    <w:rsid w:val="162BF016"/>
    <w:rsid w:val="16456820"/>
    <w:rsid w:val="16496F32"/>
    <w:rsid w:val="1689AD82"/>
    <w:rsid w:val="16970E01"/>
    <w:rsid w:val="169E3EE9"/>
    <w:rsid w:val="16AF2CA0"/>
    <w:rsid w:val="16BB8D1C"/>
    <w:rsid w:val="16CC3A42"/>
    <w:rsid w:val="16DC10F5"/>
    <w:rsid w:val="16E2E553"/>
    <w:rsid w:val="17020089"/>
    <w:rsid w:val="1739DFB2"/>
    <w:rsid w:val="173D8657"/>
    <w:rsid w:val="174DB67F"/>
    <w:rsid w:val="176DD0EB"/>
    <w:rsid w:val="17D6B559"/>
    <w:rsid w:val="17F4567C"/>
    <w:rsid w:val="18014167"/>
    <w:rsid w:val="183048CA"/>
    <w:rsid w:val="18561EC5"/>
    <w:rsid w:val="18BF2522"/>
    <w:rsid w:val="18E1A126"/>
    <w:rsid w:val="18E49098"/>
    <w:rsid w:val="18F3D977"/>
    <w:rsid w:val="19484626"/>
    <w:rsid w:val="1950B9A2"/>
    <w:rsid w:val="19542013"/>
    <w:rsid w:val="1960AB3C"/>
    <w:rsid w:val="19632679"/>
    <w:rsid w:val="1984E181"/>
    <w:rsid w:val="198D4C8E"/>
    <w:rsid w:val="19C3D506"/>
    <w:rsid w:val="19DEBA33"/>
    <w:rsid w:val="1A0F6C37"/>
    <w:rsid w:val="1A135C74"/>
    <w:rsid w:val="1A291095"/>
    <w:rsid w:val="1A67B8F4"/>
    <w:rsid w:val="1A7C976F"/>
    <w:rsid w:val="1A9AF411"/>
    <w:rsid w:val="1A9CF4CD"/>
    <w:rsid w:val="1AB61177"/>
    <w:rsid w:val="1B082229"/>
    <w:rsid w:val="1B730FEE"/>
    <w:rsid w:val="1BAAB979"/>
    <w:rsid w:val="1BB796E1"/>
    <w:rsid w:val="1BC59E12"/>
    <w:rsid w:val="1BC8BA3B"/>
    <w:rsid w:val="1C0C466C"/>
    <w:rsid w:val="1C3A9637"/>
    <w:rsid w:val="1C452CA3"/>
    <w:rsid w:val="1C59E2F1"/>
    <w:rsid w:val="1C5B8190"/>
    <w:rsid w:val="1C66E726"/>
    <w:rsid w:val="1C6D01AC"/>
    <w:rsid w:val="1C87AD65"/>
    <w:rsid w:val="1C92B129"/>
    <w:rsid w:val="1CA622F6"/>
    <w:rsid w:val="1CB6942C"/>
    <w:rsid w:val="1CF5BBC1"/>
    <w:rsid w:val="1DE9800E"/>
    <w:rsid w:val="1DFE15FB"/>
    <w:rsid w:val="1E580779"/>
    <w:rsid w:val="1E8DB4E9"/>
    <w:rsid w:val="1EC334A9"/>
    <w:rsid w:val="1EE1EC25"/>
    <w:rsid w:val="1EE6CA66"/>
    <w:rsid w:val="1EECBF20"/>
    <w:rsid w:val="1EFC6CD5"/>
    <w:rsid w:val="1F42CAF0"/>
    <w:rsid w:val="1F45EB8C"/>
    <w:rsid w:val="1FB771F8"/>
    <w:rsid w:val="1FC96FBF"/>
    <w:rsid w:val="1FCE17D4"/>
    <w:rsid w:val="1FE5E3CA"/>
    <w:rsid w:val="1FED55E1"/>
    <w:rsid w:val="2024F979"/>
    <w:rsid w:val="2048CB81"/>
    <w:rsid w:val="206B06E1"/>
    <w:rsid w:val="20B3B91F"/>
    <w:rsid w:val="20CF3381"/>
    <w:rsid w:val="20F6F8F0"/>
    <w:rsid w:val="210376B2"/>
    <w:rsid w:val="211E288D"/>
    <w:rsid w:val="211EC733"/>
    <w:rsid w:val="21200C2D"/>
    <w:rsid w:val="212B7CF1"/>
    <w:rsid w:val="212E7023"/>
    <w:rsid w:val="2136CCB8"/>
    <w:rsid w:val="21677519"/>
    <w:rsid w:val="2196273F"/>
    <w:rsid w:val="21A1A240"/>
    <w:rsid w:val="21A56605"/>
    <w:rsid w:val="21C7B94D"/>
    <w:rsid w:val="21DF78D7"/>
    <w:rsid w:val="21E5C0D6"/>
    <w:rsid w:val="22019F68"/>
    <w:rsid w:val="223530AA"/>
    <w:rsid w:val="228567FE"/>
    <w:rsid w:val="228BC7B7"/>
    <w:rsid w:val="23054327"/>
    <w:rsid w:val="23391AFB"/>
    <w:rsid w:val="2378C951"/>
    <w:rsid w:val="23A493AB"/>
    <w:rsid w:val="23D49B5F"/>
    <w:rsid w:val="23EB8E35"/>
    <w:rsid w:val="23F2E8D0"/>
    <w:rsid w:val="23FA4F21"/>
    <w:rsid w:val="2473E858"/>
    <w:rsid w:val="24828BF2"/>
    <w:rsid w:val="24C8F3B9"/>
    <w:rsid w:val="24C9D6DA"/>
    <w:rsid w:val="24DB10FB"/>
    <w:rsid w:val="24F5634E"/>
    <w:rsid w:val="25238471"/>
    <w:rsid w:val="253B9000"/>
    <w:rsid w:val="2566BF53"/>
    <w:rsid w:val="2586AE4F"/>
    <w:rsid w:val="25E14AD4"/>
    <w:rsid w:val="25E4413B"/>
    <w:rsid w:val="269B653B"/>
    <w:rsid w:val="26BEA00B"/>
    <w:rsid w:val="270DB3BE"/>
    <w:rsid w:val="27198B95"/>
    <w:rsid w:val="276A750A"/>
    <w:rsid w:val="276CC48C"/>
    <w:rsid w:val="277485B3"/>
    <w:rsid w:val="278F7980"/>
    <w:rsid w:val="279667E2"/>
    <w:rsid w:val="27AB0D69"/>
    <w:rsid w:val="280D131D"/>
    <w:rsid w:val="2817FEB8"/>
    <w:rsid w:val="2824C0FF"/>
    <w:rsid w:val="282D527C"/>
    <w:rsid w:val="286D0F8D"/>
    <w:rsid w:val="287B8F9E"/>
    <w:rsid w:val="28B7C34A"/>
    <w:rsid w:val="28F818FD"/>
    <w:rsid w:val="29275897"/>
    <w:rsid w:val="29520236"/>
    <w:rsid w:val="299F6560"/>
    <w:rsid w:val="29BEDAC1"/>
    <w:rsid w:val="29C9C1E3"/>
    <w:rsid w:val="29D5687C"/>
    <w:rsid w:val="29EB6D85"/>
    <w:rsid w:val="2A19EA46"/>
    <w:rsid w:val="2A28AEED"/>
    <w:rsid w:val="2A29EB45"/>
    <w:rsid w:val="2A42870A"/>
    <w:rsid w:val="2A455330"/>
    <w:rsid w:val="2A487595"/>
    <w:rsid w:val="2A898DB3"/>
    <w:rsid w:val="2A8F16A4"/>
    <w:rsid w:val="2A9905C4"/>
    <w:rsid w:val="2ACAE4A1"/>
    <w:rsid w:val="2B5F93D5"/>
    <w:rsid w:val="2B7ADD6F"/>
    <w:rsid w:val="2B8374F9"/>
    <w:rsid w:val="2BA3D6CB"/>
    <w:rsid w:val="2BE74334"/>
    <w:rsid w:val="2BF1B16E"/>
    <w:rsid w:val="2C0A77BB"/>
    <w:rsid w:val="2C78FB97"/>
    <w:rsid w:val="2CA0B542"/>
    <w:rsid w:val="2CB57C89"/>
    <w:rsid w:val="2CC30FF7"/>
    <w:rsid w:val="2CC67330"/>
    <w:rsid w:val="2CD6D057"/>
    <w:rsid w:val="2D14B9C3"/>
    <w:rsid w:val="2D42563C"/>
    <w:rsid w:val="2D71B6A3"/>
    <w:rsid w:val="2D778E7B"/>
    <w:rsid w:val="2D804464"/>
    <w:rsid w:val="2DD0D5E7"/>
    <w:rsid w:val="2DD76C4F"/>
    <w:rsid w:val="2DE193FD"/>
    <w:rsid w:val="2E2839D9"/>
    <w:rsid w:val="2E36BAF0"/>
    <w:rsid w:val="2E409354"/>
    <w:rsid w:val="2E6B9754"/>
    <w:rsid w:val="2E7097FA"/>
    <w:rsid w:val="2E749040"/>
    <w:rsid w:val="2E7E47BF"/>
    <w:rsid w:val="2E8F1271"/>
    <w:rsid w:val="2E99D6C1"/>
    <w:rsid w:val="2EA1593C"/>
    <w:rsid w:val="2EB1050A"/>
    <w:rsid w:val="2EB84E41"/>
    <w:rsid w:val="2EC4D622"/>
    <w:rsid w:val="2ECC1F1F"/>
    <w:rsid w:val="2EE39E5D"/>
    <w:rsid w:val="2EFB9E5E"/>
    <w:rsid w:val="2F1F07A3"/>
    <w:rsid w:val="2F36F1BD"/>
    <w:rsid w:val="2F3D3DC3"/>
    <w:rsid w:val="2F547836"/>
    <w:rsid w:val="2F76BE5A"/>
    <w:rsid w:val="2FD544CF"/>
    <w:rsid w:val="2FF69E53"/>
    <w:rsid w:val="2FF9A8BE"/>
    <w:rsid w:val="3001C498"/>
    <w:rsid w:val="301163BD"/>
    <w:rsid w:val="303C09A1"/>
    <w:rsid w:val="308C98EC"/>
    <w:rsid w:val="309B7168"/>
    <w:rsid w:val="30F1E955"/>
    <w:rsid w:val="3122402B"/>
    <w:rsid w:val="315CC564"/>
    <w:rsid w:val="315E5363"/>
    <w:rsid w:val="31963594"/>
    <w:rsid w:val="322C6A53"/>
    <w:rsid w:val="3233E2C6"/>
    <w:rsid w:val="32634876"/>
    <w:rsid w:val="32713D62"/>
    <w:rsid w:val="327F44CB"/>
    <w:rsid w:val="32B38C31"/>
    <w:rsid w:val="32BB2D0B"/>
    <w:rsid w:val="32BCD224"/>
    <w:rsid w:val="32E219A8"/>
    <w:rsid w:val="333D077F"/>
    <w:rsid w:val="335085F7"/>
    <w:rsid w:val="33AA05CB"/>
    <w:rsid w:val="33B568D6"/>
    <w:rsid w:val="33C6FD1D"/>
    <w:rsid w:val="33EC75B0"/>
    <w:rsid w:val="33F08F9A"/>
    <w:rsid w:val="341653F2"/>
    <w:rsid w:val="3578F5C9"/>
    <w:rsid w:val="35927E34"/>
    <w:rsid w:val="35BB1BF7"/>
    <w:rsid w:val="35BBB9AB"/>
    <w:rsid w:val="35C2E10C"/>
    <w:rsid w:val="360C62B8"/>
    <w:rsid w:val="364DE6B1"/>
    <w:rsid w:val="366619B4"/>
    <w:rsid w:val="366F3399"/>
    <w:rsid w:val="36825BC4"/>
    <w:rsid w:val="368C31CC"/>
    <w:rsid w:val="36ABE778"/>
    <w:rsid w:val="36ED4C30"/>
    <w:rsid w:val="371BF3C8"/>
    <w:rsid w:val="3726B4EB"/>
    <w:rsid w:val="378133FD"/>
    <w:rsid w:val="37A2D851"/>
    <w:rsid w:val="37A8DE7D"/>
    <w:rsid w:val="37CC1F6B"/>
    <w:rsid w:val="37D99882"/>
    <w:rsid w:val="37DFEA30"/>
    <w:rsid w:val="37F394AE"/>
    <w:rsid w:val="37F5E0D8"/>
    <w:rsid w:val="3855ADF5"/>
    <w:rsid w:val="38A7FC65"/>
    <w:rsid w:val="38CA0FA0"/>
    <w:rsid w:val="392D6FE7"/>
    <w:rsid w:val="39312281"/>
    <w:rsid w:val="395A5514"/>
    <w:rsid w:val="3967C7DB"/>
    <w:rsid w:val="3992CCAB"/>
    <w:rsid w:val="39B88C58"/>
    <w:rsid w:val="39CF715A"/>
    <w:rsid w:val="3A24328F"/>
    <w:rsid w:val="3A6D48FB"/>
    <w:rsid w:val="3A8171DB"/>
    <w:rsid w:val="3AAED09F"/>
    <w:rsid w:val="3B5D0167"/>
    <w:rsid w:val="3B7B7275"/>
    <w:rsid w:val="3B801258"/>
    <w:rsid w:val="3B811A35"/>
    <w:rsid w:val="3B83F99E"/>
    <w:rsid w:val="3B9F565D"/>
    <w:rsid w:val="3BCF241C"/>
    <w:rsid w:val="3BF180A8"/>
    <w:rsid w:val="3BF77E02"/>
    <w:rsid w:val="3C04C6A9"/>
    <w:rsid w:val="3C1E1CAB"/>
    <w:rsid w:val="3C3A4944"/>
    <w:rsid w:val="3C5A96C1"/>
    <w:rsid w:val="3C77C5E2"/>
    <w:rsid w:val="3C95C810"/>
    <w:rsid w:val="3CCA467F"/>
    <w:rsid w:val="3CEE2FC0"/>
    <w:rsid w:val="3D39075B"/>
    <w:rsid w:val="3D39520E"/>
    <w:rsid w:val="3D4ECEFF"/>
    <w:rsid w:val="3D6DE64A"/>
    <w:rsid w:val="3D6F9B66"/>
    <w:rsid w:val="3DA0DB36"/>
    <w:rsid w:val="3DC6DC7F"/>
    <w:rsid w:val="3DFF88CE"/>
    <w:rsid w:val="3E25C505"/>
    <w:rsid w:val="3E384125"/>
    <w:rsid w:val="3E3E19DF"/>
    <w:rsid w:val="3E562999"/>
    <w:rsid w:val="3E5D6CB8"/>
    <w:rsid w:val="3E7A2113"/>
    <w:rsid w:val="3E8A6F50"/>
    <w:rsid w:val="3EC25EBB"/>
    <w:rsid w:val="3EE78219"/>
    <w:rsid w:val="3F1625E3"/>
    <w:rsid w:val="3F349619"/>
    <w:rsid w:val="3F34B4F2"/>
    <w:rsid w:val="3F3E85D0"/>
    <w:rsid w:val="3F5952A1"/>
    <w:rsid w:val="3F62B80B"/>
    <w:rsid w:val="3FC18118"/>
    <w:rsid w:val="3FF85DA6"/>
    <w:rsid w:val="4020F8A1"/>
    <w:rsid w:val="402A8870"/>
    <w:rsid w:val="40378924"/>
    <w:rsid w:val="404E161E"/>
    <w:rsid w:val="40544311"/>
    <w:rsid w:val="40550B79"/>
    <w:rsid w:val="4067BD78"/>
    <w:rsid w:val="40798902"/>
    <w:rsid w:val="407C3052"/>
    <w:rsid w:val="4080AB81"/>
    <w:rsid w:val="40BA8355"/>
    <w:rsid w:val="40CD6230"/>
    <w:rsid w:val="40D916B8"/>
    <w:rsid w:val="413BEE1A"/>
    <w:rsid w:val="413E8D85"/>
    <w:rsid w:val="4140867A"/>
    <w:rsid w:val="415F30E8"/>
    <w:rsid w:val="41768692"/>
    <w:rsid w:val="4185F5DF"/>
    <w:rsid w:val="41D83CE3"/>
    <w:rsid w:val="41F9A7D2"/>
    <w:rsid w:val="420F8D07"/>
    <w:rsid w:val="42956F61"/>
    <w:rsid w:val="42AF32EF"/>
    <w:rsid w:val="4304BF71"/>
    <w:rsid w:val="4342B745"/>
    <w:rsid w:val="435143A9"/>
    <w:rsid w:val="435ECC48"/>
    <w:rsid w:val="43B16807"/>
    <w:rsid w:val="43F6C9B3"/>
    <w:rsid w:val="443ADA7D"/>
    <w:rsid w:val="444E03EF"/>
    <w:rsid w:val="449873F7"/>
    <w:rsid w:val="44A42622"/>
    <w:rsid w:val="44A52A19"/>
    <w:rsid w:val="44B0E821"/>
    <w:rsid w:val="44C9853C"/>
    <w:rsid w:val="4534BFE1"/>
    <w:rsid w:val="4548061B"/>
    <w:rsid w:val="454B55AA"/>
    <w:rsid w:val="455D3A33"/>
    <w:rsid w:val="456533C5"/>
    <w:rsid w:val="456A1397"/>
    <w:rsid w:val="45BACA0B"/>
    <w:rsid w:val="45E81C33"/>
    <w:rsid w:val="45EDF43B"/>
    <w:rsid w:val="461389DE"/>
    <w:rsid w:val="46149E05"/>
    <w:rsid w:val="4629E392"/>
    <w:rsid w:val="463C6C39"/>
    <w:rsid w:val="465D4287"/>
    <w:rsid w:val="468E1A84"/>
    <w:rsid w:val="46D4AADF"/>
    <w:rsid w:val="46FDBEF6"/>
    <w:rsid w:val="4718A977"/>
    <w:rsid w:val="471C7973"/>
    <w:rsid w:val="47463EEB"/>
    <w:rsid w:val="478A6C6F"/>
    <w:rsid w:val="47A2FAB3"/>
    <w:rsid w:val="47C4261D"/>
    <w:rsid w:val="47D5BF5D"/>
    <w:rsid w:val="482A2165"/>
    <w:rsid w:val="48579938"/>
    <w:rsid w:val="4889640C"/>
    <w:rsid w:val="48E69827"/>
    <w:rsid w:val="48F561FA"/>
    <w:rsid w:val="498A2EA6"/>
    <w:rsid w:val="4997CE72"/>
    <w:rsid w:val="49D103A6"/>
    <w:rsid w:val="49D9A3F2"/>
    <w:rsid w:val="49DB82CD"/>
    <w:rsid w:val="4A13F3C2"/>
    <w:rsid w:val="4A92C7A5"/>
    <w:rsid w:val="4AD51C94"/>
    <w:rsid w:val="4AD68DBC"/>
    <w:rsid w:val="4B21C411"/>
    <w:rsid w:val="4B5A887B"/>
    <w:rsid w:val="4B5B8FD6"/>
    <w:rsid w:val="4B64C633"/>
    <w:rsid w:val="4B6AD390"/>
    <w:rsid w:val="4BA30D2D"/>
    <w:rsid w:val="4BCE5BE8"/>
    <w:rsid w:val="4BE76BF1"/>
    <w:rsid w:val="4BFA01DA"/>
    <w:rsid w:val="4C0D0C6A"/>
    <w:rsid w:val="4C3CF828"/>
    <w:rsid w:val="4C52C178"/>
    <w:rsid w:val="4C72D177"/>
    <w:rsid w:val="4CA96CB6"/>
    <w:rsid w:val="4CADB9AF"/>
    <w:rsid w:val="4CD370CE"/>
    <w:rsid w:val="4D40FF7B"/>
    <w:rsid w:val="4D58CEB9"/>
    <w:rsid w:val="4DA0B64B"/>
    <w:rsid w:val="4DA69D85"/>
    <w:rsid w:val="4DACD219"/>
    <w:rsid w:val="4E1A07E3"/>
    <w:rsid w:val="4E1BD166"/>
    <w:rsid w:val="4E38BBCA"/>
    <w:rsid w:val="4E53DBD1"/>
    <w:rsid w:val="4E7FBC16"/>
    <w:rsid w:val="4EA21AD4"/>
    <w:rsid w:val="4EA906CB"/>
    <w:rsid w:val="4EC2897D"/>
    <w:rsid w:val="4ED24C0E"/>
    <w:rsid w:val="4EDE8285"/>
    <w:rsid w:val="4F062DE7"/>
    <w:rsid w:val="4F2AFDF7"/>
    <w:rsid w:val="4F3B26D4"/>
    <w:rsid w:val="4F4E9EAB"/>
    <w:rsid w:val="4F786256"/>
    <w:rsid w:val="4FA334C4"/>
    <w:rsid w:val="4FB9FFBB"/>
    <w:rsid w:val="4FEA7E58"/>
    <w:rsid w:val="4FF4D3AC"/>
    <w:rsid w:val="500E8FE9"/>
    <w:rsid w:val="5019A5FB"/>
    <w:rsid w:val="502175B7"/>
    <w:rsid w:val="50466DB6"/>
    <w:rsid w:val="504EB9AF"/>
    <w:rsid w:val="506F09AD"/>
    <w:rsid w:val="507017F4"/>
    <w:rsid w:val="5077334B"/>
    <w:rsid w:val="5080AD2D"/>
    <w:rsid w:val="50ADE768"/>
    <w:rsid w:val="50CDA9B4"/>
    <w:rsid w:val="511D15C5"/>
    <w:rsid w:val="516FD110"/>
    <w:rsid w:val="519F6029"/>
    <w:rsid w:val="51DEBE35"/>
    <w:rsid w:val="51F4B099"/>
    <w:rsid w:val="51FD2D57"/>
    <w:rsid w:val="51FE7F63"/>
    <w:rsid w:val="524AE4E6"/>
    <w:rsid w:val="525888B2"/>
    <w:rsid w:val="525C4090"/>
    <w:rsid w:val="527E523F"/>
    <w:rsid w:val="52F2279A"/>
    <w:rsid w:val="52F80B29"/>
    <w:rsid w:val="531B36FC"/>
    <w:rsid w:val="53679DC3"/>
    <w:rsid w:val="537BAAD9"/>
    <w:rsid w:val="5388822C"/>
    <w:rsid w:val="538C5CAF"/>
    <w:rsid w:val="539640C7"/>
    <w:rsid w:val="539F918E"/>
    <w:rsid w:val="53A9EF0D"/>
    <w:rsid w:val="53E29170"/>
    <w:rsid w:val="541500D6"/>
    <w:rsid w:val="541EDB8D"/>
    <w:rsid w:val="5422B422"/>
    <w:rsid w:val="545ACC44"/>
    <w:rsid w:val="5494235A"/>
    <w:rsid w:val="54A34E42"/>
    <w:rsid w:val="551B908F"/>
    <w:rsid w:val="55A04932"/>
    <w:rsid w:val="55B297C4"/>
    <w:rsid w:val="55BBFFA6"/>
    <w:rsid w:val="55CE7641"/>
    <w:rsid w:val="5649B4C6"/>
    <w:rsid w:val="5649E957"/>
    <w:rsid w:val="56C16A54"/>
    <w:rsid w:val="571813C8"/>
    <w:rsid w:val="57419311"/>
    <w:rsid w:val="57ABE1AF"/>
    <w:rsid w:val="57CCB0E6"/>
    <w:rsid w:val="57E494CF"/>
    <w:rsid w:val="580BB616"/>
    <w:rsid w:val="58248845"/>
    <w:rsid w:val="58369F63"/>
    <w:rsid w:val="583F76C1"/>
    <w:rsid w:val="584A6C47"/>
    <w:rsid w:val="585ECED1"/>
    <w:rsid w:val="587EBCF3"/>
    <w:rsid w:val="58900DE8"/>
    <w:rsid w:val="58A2A18F"/>
    <w:rsid w:val="5906383B"/>
    <w:rsid w:val="592B3D4B"/>
    <w:rsid w:val="594C20D5"/>
    <w:rsid w:val="599A5CCD"/>
    <w:rsid w:val="59AF8E3C"/>
    <w:rsid w:val="59B70C8D"/>
    <w:rsid w:val="59BACDB3"/>
    <w:rsid w:val="59CA8868"/>
    <w:rsid w:val="59D389DB"/>
    <w:rsid w:val="59F484E1"/>
    <w:rsid w:val="5A00E5FB"/>
    <w:rsid w:val="5A126AB5"/>
    <w:rsid w:val="5A2D09F0"/>
    <w:rsid w:val="5A549A03"/>
    <w:rsid w:val="5A8C0DCA"/>
    <w:rsid w:val="5A925043"/>
    <w:rsid w:val="5A98D22C"/>
    <w:rsid w:val="5AA198D6"/>
    <w:rsid w:val="5ABEC848"/>
    <w:rsid w:val="5AF0AAC3"/>
    <w:rsid w:val="5B2A75FD"/>
    <w:rsid w:val="5B3AF3E7"/>
    <w:rsid w:val="5B52B27F"/>
    <w:rsid w:val="5B800B37"/>
    <w:rsid w:val="5B9CF64D"/>
    <w:rsid w:val="5BA53989"/>
    <w:rsid w:val="5BAC81D1"/>
    <w:rsid w:val="5BAD4E7B"/>
    <w:rsid w:val="5BC80CC8"/>
    <w:rsid w:val="5BCF74A6"/>
    <w:rsid w:val="5BF6431F"/>
    <w:rsid w:val="5C18D985"/>
    <w:rsid w:val="5C19AA53"/>
    <w:rsid w:val="5C771CB0"/>
    <w:rsid w:val="5CA29677"/>
    <w:rsid w:val="5CB2B090"/>
    <w:rsid w:val="5CC942A8"/>
    <w:rsid w:val="5CD2229A"/>
    <w:rsid w:val="5CFDF93C"/>
    <w:rsid w:val="5D8BB3E5"/>
    <w:rsid w:val="5D9330D7"/>
    <w:rsid w:val="5D93DBA6"/>
    <w:rsid w:val="5DA12C05"/>
    <w:rsid w:val="5DAAD9FE"/>
    <w:rsid w:val="5DBF62D8"/>
    <w:rsid w:val="5DEF137A"/>
    <w:rsid w:val="5E0633A7"/>
    <w:rsid w:val="5E21580D"/>
    <w:rsid w:val="5E278E45"/>
    <w:rsid w:val="5E39B14C"/>
    <w:rsid w:val="5E46BAB2"/>
    <w:rsid w:val="5E52866C"/>
    <w:rsid w:val="5E556A02"/>
    <w:rsid w:val="5E600FD7"/>
    <w:rsid w:val="5EA32B7C"/>
    <w:rsid w:val="5EB45B22"/>
    <w:rsid w:val="5ECC78DB"/>
    <w:rsid w:val="5ED8CA35"/>
    <w:rsid w:val="5F19E134"/>
    <w:rsid w:val="5F2F0359"/>
    <w:rsid w:val="5F49A39F"/>
    <w:rsid w:val="5F4F41AC"/>
    <w:rsid w:val="5F62B1C3"/>
    <w:rsid w:val="5F90F16A"/>
    <w:rsid w:val="5FB26FD3"/>
    <w:rsid w:val="5FB96A7C"/>
    <w:rsid w:val="5FC33126"/>
    <w:rsid w:val="5FD9EA39"/>
    <w:rsid w:val="6039BE24"/>
    <w:rsid w:val="605F0FB4"/>
    <w:rsid w:val="60E7C883"/>
    <w:rsid w:val="611360F0"/>
    <w:rsid w:val="61162815"/>
    <w:rsid w:val="6152F94F"/>
    <w:rsid w:val="61540744"/>
    <w:rsid w:val="616C8779"/>
    <w:rsid w:val="616FD23B"/>
    <w:rsid w:val="617D9161"/>
    <w:rsid w:val="61937092"/>
    <w:rsid w:val="61956F41"/>
    <w:rsid w:val="61A3CFCF"/>
    <w:rsid w:val="61B064EA"/>
    <w:rsid w:val="61B0A134"/>
    <w:rsid w:val="61C7240D"/>
    <w:rsid w:val="61D3A6F0"/>
    <w:rsid w:val="61E2955A"/>
    <w:rsid w:val="61F2E792"/>
    <w:rsid w:val="621045F9"/>
    <w:rsid w:val="623F86FB"/>
    <w:rsid w:val="62656E48"/>
    <w:rsid w:val="629EE984"/>
    <w:rsid w:val="62ACB8B3"/>
    <w:rsid w:val="62B3DE55"/>
    <w:rsid w:val="62C38629"/>
    <w:rsid w:val="62DEF00C"/>
    <w:rsid w:val="63157B23"/>
    <w:rsid w:val="6326F082"/>
    <w:rsid w:val="6355C5F4"/>
    <w:rsid w:val="6394DE77"/>
    <w:rsid w:val="63D2D0A4"/>
    <w:rsid w:val="644B97DC"/>
    <w:rsid w:val="644F87C5"/>
    <w:rsid w:val="645140AA"/>
    <w:rsid w:val="6456D43B"/>
    <w:rsid w:val="6466E773"/>
    <w:rsid w:val="64D0C3C1"/>
    <w:rsid w:val="652B7714"/>
    <w:rsid w:val="65406E7E"/>
    <w:rsid w:val="654D6222"/>
    <w:rsid w:val="656769B1"/>
    <w:rsid w:val="658887BC"/>
    <w:rsid w:val="65A71660"/>
    <w:rsid w:val="65DCDAF2"/>
    <w:rsid w:val="65DDEF8C"/>
    <w:rsid w:val="66370605"/>
    <w:rsid w:val="66673C06"/>
    <w:rsid w:val="668474BB"/>
    <w:rsid w:val="66880F70"/>
    <w:rsid w:val="66C282FB"/>
    <w:rsid w:val="66E582A9"/>
    <w:rsid w:val="66ECC742"/>
    <w:rsid w:val="67134354"/>
    <w:rsid w:val="6729432B"/>
    <w:rsid w:val="6733B94E"/>
    <w:rsid w:val="6743E768"/>
    <w:rsid w:val="674B60AC"/>
    <w:rsid w:val="674F9851"/>
    <w:rsid w:val="675242BA"/>
    <w:rsid w:val="675813E1"/>
    <w:rsid w:val="67626ED2"/>
    <w:rsid w:val="679D2764"/>
    <w:rsid w:val="67A7FB73"/>
    <w:rsid w:val="67BD4D28"/>
    <w:rsid w:val="67F7B56B"/>
    <w:rsid w:val="681BEDF0"/>
    <w:rsid w:val="6823DBE0"/>
    <w:rsid w:val="68541EC6"/>
    <w:rsid w:val="6862FF77"/>
    <w:rsid w:val="689D7D3F"/>
    <w:rsid w:val="68E9743E"/>
    <w:rsid w:val="68EC03E9"/>
    <w:rsid w:val="69231A6E"/>
    <w:rsid w:val="693C81A8"/>
    <w:rsid w:val="6956968E"/>
    <w:rsid w:val="69714806"/>
    <w:rsid w:val="69B0348B"/>
    <w:rsid w:val="69FDCDDE"/>
    <w:rsid w:val="6A03731F"/>
    <w:rsid w:val="6A079BEF"/>
    <w:rsid w:val="6A5BE003"/>
    <w:rsid w:val="6A689351"/>
    <w:rsid w:val="6A752ACD"/>
    <w:rsid w:val="6A8CD9E3"/>
    <w:rsid w:val="6AB22676"/>
    <w:rsid w:val="6AC39468"/>
    <w:rsid w:val="6AC3991A"/>
    <w:rsid w:val="6AC6F33C"/>
    <w:rsid w:val="6B0C0140"/>
    <w:rsid w:val="6B0DB4EE"/>
    <w:rsid w:val="6B2A9908"/>
    <w:rsid w:val="6B2C0FF0"/>
    <w:rsid w:val="6B62CF62"/>
    <w:rsid w:val="6B832041"/>
    <w:rsid w:val="6B97197D"/>
    <w:rsid w:val="6BA21D1C"/>
    <w:rsid w:val="6BC53A4D"/>
    <w:rsid w:val="6BDAC9D9"/>
    <w:rsid w:val="6BED10BC"/>
    <w:rsid w:val="6BF453EC"/>
    <w:rsid w:val="6BFC413A"/>
    <w:rsid w:val="6C4030D0"/>
    <w:rsid w:val="6C4F21BD"/>
    <w:rsid w:val="6C5A5316"/>
    <w:rsid w:val="6C832D4C"/>
    <w:rsid w:val="6CA236A1"/>
    <w:rsid w:val="6CD37CE7"/>
    <w:rsid w:val="6D1F7515"/>
    <w:rsid w:val="6D28A432"/>
    <w:rsid w:val="6D356F64"/>
    <w:rsid w:val="6D3FD1F3"/>
    <w:rsid w:val="6D587463"/>
    <w:rsid w:val="6DC6978B"/>
    <w:rsid w:val="6DEE44BD"/>
    <w:rsid w:val="6E10C9D4"/>
    <w:rsid w:val="6E7CE4F9"/>
    <w:rsid w:val="6E9556FB"/>
    <w:rsid w:val="6EA61FA9"/>
    <w:rsid w:val="6EACACF6"/>
    <w:rsid w:val="6EC11489"/>
    <w:rsid w:val="6EF09E67"/>
    <w:rsid w:val="6F0BD405"/>
    <w:rsid w:val="6F1B2CF9"/>
    <w:rsid w:val="6F30FC71"/>
    <w:rsid w:val="6FCEF373"/>
    <w:rsid w:val="6FE74CDF"/>
    <w:rsid w:val="6FE7FD65"/>
    <w:rsid w:val="6FEBD57B"/>
    <w:rsid w:val="702522CE"/>
    <w:rsid w:val="7081B9EE"/>
    <w:rsid w:val="7099BEDE"/>
    <w:rsid w:val="70B4BC96"/>
    <w:rsid w:val="70F368DF"/>
    <w:rsid w:val="70F3CA27"/>
    <w:rsid w:val="710DCE66"/>
    <w:rsid w:val="711C6127"/>
    <w:rsid w:val="713939E4"/>
    <w:rsid w:val="71C0319A"/>
    <w:rsid w:val="720743A2"/>
    <w:rsid w:val="722BED85"/>
    <w:rsid w:val="7254C4FB"/>
    <w:rsid w:val="727CFAA1"/>
    <w:rsid w:val="727DDB9C"/>
    <w:rsid w:val="7292347A"/>
    <w:rsid w:val="72999476"/>
    <w:rsid w:val="72B4E5F7"/>
    <w:rsid w:val="72C02D64"/>
    <w:rsid w:val="72CA5FF0"/>
    <w:rsid w:val="72CCD961"/>
    <w:rsid w:val="72CD8B3D"/>
    <w:rsid w:val="72DBDEFA"/>
    <w:rsid w:val="7323DC65"/>
    <w:rsid w:val="732F2FAC"/>
    <w:rsid w:val="734348A2"/>
    <w:rsid w:val="7349EDDE"/>
    <w:rsid w:val="7366DE8E"/>
    <w:rsid w:val="73907526"/>
    <w:rsid w:val="73926C02"/>
    <w:rsid w:val="739DEBE5"/>
    <w:rsid w:val="73FD740A"/>
    <w:rsid w:val="74195F02"/>
    <w:rsid w:val="741D4461"/>
    <w:rsid w:val="746B5D26"/>
    <w:rsid w:val="747D5289"/>
    <w:rsid w:val="74B88A4F"/>
    <w:rsid w:val="74B962A6"/>
    <w:rsid w:val="74FDB279"/>
    <w:rsid w:val="75087F0D"/>
    <w:rsid w:val="755B66E4"/>
    <w:rsid w:val="7582508E"/>
    <w:rsid w:val="75A510FA"/>
    <w:rsid w:val="76164CF1"/>
    <w:rsid w:val="762D3270"/>
    <w:rsid w:val="7632EB8B"/>
    <w:rsid w:val="76414628"/>
    <w:rsid w:val="76554420"/>
    <w:rsid w:val="7668C52D"/>
    <w:rsid w:val="769C90BB"/>
    <w:rsid w:val="76E111A1"/>
    <w:rsid w:val="76FA56CE"/>
    <w:rsid w:val="771D4743"/>
    <w:rsid w:val="772C9CA2"/>
    <w:rsid w:val="77312FC5"/>
    <w:rsid w:val="7783A8DD"/>
    <w:rsid w:val="77A174D1"/>
    <w:rsid w:val="77B2F462"/>
    <w:rsid w:val="77EF8CC1"/>
    <w:rsid w:val="78177104"/>
    <w:rsid w:val="786F2102"/>
    <w:rsid w:val="7890B2B0"/>
    <w:rsid w:val="78BF32D4"/>
    <w:rsid w:val="78D19F7A"/>
    <w:rsid w:val="78DC67FF"/>
    <w:rsid w:val="78F99785"/>
    <w:rsid w:val="7931EC3C"/>
    <w:rsid w:val="79467521"/>
    <w:rsid w:val="795900B0"/>
    <w:rsid w:val="796109DE"/>
    <w:rsid w:val="79FECF51"/>
    <w:rsid w:val="7A033736"/>
    <w:rsid w:val="7A215FD0"/>
    <w:rsid w:val="7A3E2E60"/>
    <w:rsid w:val="7A4950D7"/>
    <w:rsid w:val="7A49A3B7"/>
    <w:rsid w:val="7A59FE9F"/>
    <w:rsid w:val="7A618562"/>
    <w:rsid w:val="7A90651A"/>
    <w:rsid w:val="7AA38079"/>
    <w:rsid w:val="7AB8B43C"/>
    <w:rsid w:val="7AE8223C"/>
    <w:rsid w:val="7AED7A4F"/>
    <w:rsid w:val="7AF38ACC"/>
    <w:rsid w:val="7B07F0DD"/>
    <w:rsid w:val="7B30BB33"/>
    <w:rsid w:val="7B31BF90"/>
    <w:rsid w:val="7B3E2F28"/>
    <w:rsid w:val="7B4B1776"/>
    <w:rsid w:val="7B7901B2"/>
    <w:rsid w:val="7B7D29FA"/>
    <w:rsid w:val="7B885487"/>
    <w:rsid w:val="7B976B41"/>
    <w:rsid w:val="7BBAB5EA"/>
    <w:rsid w:val="7BCA4DE6"/>
    <w:rsid w:val="7BD040DA"/>
    <w:rsid w:val="7BD2E2C2"/>
    <w:rsid w:val="7BED45E0"/>
    <w:rsid w:val="7C82496A"/>
    <w:rsid w:val="7CE464A6"/>
    <w:rsid w:val="7D35B97E"/>
    <w:rsid w:val="7D3E1A6A"/>
    <w:rsid w:val="7D491FFE"/>
    <w:rsid w:val="7D4A8EF6"/>
    <w:rsid w:val="7D64AAFD"/>
    <w:rsid w:val="7D88510A"/>
    <w:rsid w:val="7DA59852"/>
    <w:rsid w:val="7DA78568"/>
    <w:rsid w:val="7DA7F3BD"/>
    <w:rsid w:val="7DC22285"/>
    <w:rsid w:val="7E03655F"/>
    <w:rsid w:val="7E713AC0"/>
    <w:rsid w:val="7F071920"/>
    <w:rsid w:val="7F08DA37"/>
    <w:rsid w:val="7F14C9D0"/>
    <w:rsid w:val="7F2E187A"/>
    <w:rsid w:val="7F334513"/>
    <w:rsid w:val="7F695B70"/>
    <w:rsid w:val="7F6E3564"/>
    <w:rsid w:val="7FAE015B"/>
    <w:rsid w:val="7FEBB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702DAD"/>
  <w14:defaultImageDpi w14:val="300"/>
  <w15:docId w15:val="{63520AB7-96D4-4968-B808-6D494634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CB"/>
  </w:style>
  <w:style w:type="paragraph" w:styleId="Ttulo1">
    <w:name w:val="heading 1"/>
    <w:basedOn w:val="Normal"/>
    <w:next w:val="Normal"/>
    <w:link w:val="Ttulo1Char"/>
    <w:uiPriority w:val="9"/>
    <w:qFormat/>
    <w:rsid w:val="00E753CB"/>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9"/>
    <w:unhideWhenUsed/>
    <w:qFormat/>
    <w:rsid w:val="00E753CB"/>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753CB"/>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semiHidden/>
    <w:unhideWhenUsed/>
    <w:qFormat/>
    <w:rsid w:val="00E753CB"/>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semiHidden/>
    <w:unhideWhenUsed/>
    <w:qFormat/>
    <w:rsid w:val="00E753CB"/>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semiHidden/>
    <w:unhideWhenUsed/>
    <w:qFormat/>
    <w:rsid w:val="00E753CB"/>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semiHidden/>
    <w:unhideWhenUsed/>
    <w:qFormat/>
    <w:rsid w:val="00E753C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semiHidden/>
    <w:unhideWhenUsed/>
    <w:qFormat/>
    <w:rsid w:val="00E753CB"/>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semiHidden/>
    <w:unhideWhenUsed/>
    <w:qFormat/>
    <w:rsid w:val="00E753CB"/>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E753CB"/>
    <w:pPr>
      <w:spacing w:after="0" w:line="240" w:lineRule="auto"/>
    </w:pPr>
  </w:style>
  <w:style w:type="character" w:customStyle="1" w:styleId="Ttulo1Char">
    <w:name w:val="Título 1 Char"/>
    <w:basedOn w:val="Fontepargpadro"/>
    <w:link w:val="Ttulo1"/>
    <w:uiPriority w:val="9"/>
    <w:rsid w:val="00E753CB"/>
    <w:rPr>
      <w:rFonts w:asciiTheme="majorHAnsi" w:eastAsiaTheme="majorEastAsia" w:hAnsiTheme="majorHAnsi" w:cstheme="majorBidi"/>
      <w:caps/>
      <w:spacing w:val="10"/>
      <w:sz w:val="36"/>
      <w:szCs w:val="36"/>
    </w:rPr>
  </w:style>
  <w:style w:type="character" w:customStyle="1" w:styleId="Ttulo2Char">
    <w:name w:val="Título 2 Char"/>
    <w:basedOn w:val="Fontepargpadro"/>
    <w:link w:val="Ttulo2"/>
    <w:uiPriority w:val="9"/>
    <w:rsid w:val="00E753CB"/>
    <w:rPr>
      <w:rFonts w:asciiTheme="majorHAnsi" w:eastAsiaTheme="majorEastAsia" w:hAnsiTheme="majorHAnsi" w:cstheme="majorBidi"/>
      <w:sz w:val="36"/>
      <w:szCs w:val="36"/>
    </w:rPr>
  </w:style>
  <w:style w:type="character" w:customStyle="1" w:styleId="Ttulo3Char">
    <w:name w:val="Título 3 Char"/>
    <w:basedOn w:val="Fontepargpadro"/>
    <w:link w:val="Ttulo3"/>
    <w:uiPriority w:val="9"/>
    <w:rsid w:val="00E753CB"/>
    <w:rPr>
      <w:rFonts w:asciiTheme="majorHAnsi" w:eastAsiaTheme="majorEastAsia" w:hAnsiTheme="majorHAnsi" w:cstheme="majorBidi"/>
      <w:caps/>
      <w:sz w:val="28"/>
      <w:szCs w:val="28"/>
    </w:rPr>
  </w:style>
  <w:style w:type="paragraph" w:styleId="Ttulo">
    <w:name w:val="Title"/>
    <w:basedOn w:val="Normal"/>
    <w:next w:val="Normal"/>
    <w:link w:val="TtuloChar"/>
    <w:uiPriority w:val="10"/>
    <w:qFormat/>
    <w:rsid w:val="00E753CB"/>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har">
    <w:name w:val="Título Char"/>
    <w:basedOn w:val="Fontepargpadro"/>
    <w:link w:val="Ttulo"/>
    <w:uiPriority w:val="10"/>
    <w:rsid w:val="00E753CB"/>
    <w:rPr>
      <w:rFonts w:asciiTheme="majorHAnsi" w:eastAsiaTheme="majorEastAsia" w:hAnsiTheme="majorHAnsi" w:cstheme="majorBidi"/>
      <w:caps/>
      <w:spacing w:val="40"/>
      <w:sz w:val="76"/>
      <w:szCs w:val="76"/>
    </w:rPr>
  </w:style>
  <w:style w:type="paragraph" w:styleId="Subttulo">
    <w:name w:val="Subtitle"/>
    <w:basedOn w:val="Normal"/>
    <w:next w:val="Normal"/>
    <w:link w:val="SubttuloChar"/>
    <w:uiPriority w:val="11"/>
    <w:qFormat/>
    <w:rsid w:val="00E753CB"/>
    <w:pPr>
      <w:numPr>
        <w:ilvl w:val="1"/>
      </w:numPr>
      <w:spacing w:after="240"/>
    </w:pPr>
    <w:rPr>
      <w:color w:val="000000" w:themeColor="text1"/>
      <w:sz w:val="24"/>
      <w:szCs w:val="24"/>
    </w:rPr>
  </w:style>
  <w:style w:type="character" w:customStyle="1" w:styleId="SubttuloChar">
    <w:name w:val="Subtítulo Char"/>
    <w:basedOn w:val="Fontepargpadro"/>
    <w:link w:val="Subttulo"/>
    <w:uiPriority w:val="11"/>
    <w:rsid w:val="00E753CB"/>
    <w:rPr>
      <w:color w:val="000000" w:themeColor="text1"/>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28"/>
      </w:numPr>
      <w:contextualSpacing/>
    </w:pPr>
  </w:style>
  <w:style w:type="paragraph" w:styleId="Commarcadores2">
    <w:name w:val="List Bullet 2"/>
    <w:basedOn w:val="Normal"/>
    <w:uiPriority w:val="99"/>
    <w:unhideWhenUsed/>
    <w:rsid w:val="00326F90"/>
    <w:pPr>
      <w:numPr>
        <w:numId w:val="29"/>
      </w:numPr>
      <w:contextualSpacing/>
    </w:pPr>
  </w:style>
  <w:style w:type="paragraph" w:styleId="Commarcadores3">
    <w:name w:val="List Bullet 3"/>
    <w:basedOn w:val="Normal"/>
    <w:uiPriority w:val="99"/>
    <w:unhideWhenUsed/>
    <w:rsid w:val="00326F90"/>
    <w:pPr>
      <w:numPr>
        <w:numId w:val="30"/>
      </w:numPr>
      <w:contextualSpacing/>
    </w:pPr>
  </w:style>
  <w:style w:type="paragraph" w:styleId="Numerada">
    <w:name w:val="List Number"/>
    <w:basedOn w:val="Normal"/>
    <w:uiPriority w:val="99"/>
    <w:unhideWhenUsed/>
    <w:rsid w:val="00326F90"/>
    <w:pPr>
      <w:numPr>
        <w:numId w:val="32"/>
      </w:numPr>
      <w:contextualSpacing/>
    </w:pPr>
  </w:style>
  <w:style w:type="paragraph" w:styleId="Numerada2">
    <w:name w:val="List Number 2"/>
    <w:basedOn w:val="Normal"/>
    <w:uiPriority w:val="99"/>
    <w:unhideWhenUsed/>
    <w:rsid w:val="0029639D"/>
    <w:pPr>
      <w:numPr>
        <w:numId w:val="33"/>
      </w:numPr>
      <w:contextualSpacing/>
    </w:pPr>
  </w:style>
  <w:style w:type="paragraph" w:styleId="Numerada3">
    <w:name w:val="List Number 3"/>
    <w:basedOn w:val="Normal"/>
    <w:uiPriority w:val="99"/>
    <w:unhideWhenUsed/>
    <w:rsid w:val="0029639D"/>
    <w:pPr>
      <w:numPr>
        <w:numId w:val="34"/>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E753CB"/>
    <w:pPr>
      <w:spacing w:before="160"/>
      <w:ind w:left="720"/>
    </w:pPr>
    <w:rPr>
      <w:rFonts w:asciiTheme="majorHAnsi" w:eastAsiaTheme="majorEastAsia" w:hAnsiTheme="majorHAnsi" w:cstheme="majorBidi"/>
      <w:sz w:val="24"/>
      <w:szCs w:val="24"/>
    </w:rPr>
  </w:style>
  <w:style w:type="character" w:customStyle="1" w:styleId="CitaoChar">
    <w:name w:val="Citação Char"/>
    <w:basedOn w:val="Fontepargpadro"/>
    <w:link w:val="Citao"/>
    <w:uiPriority w:val="29"/>
    <w:rsid w:val="00E753CB"/>
    <w:rPr>
      <w:rFonts w:asciiTheme="majorHAnsi" w:eastAsiaTheme="majorEastAsia" w:hAnsiTheme="majorHAnsi" w:cstheme="majorBidi"/>
      <w:sz w:val="24"/>
      <w:szCs w:val="24"/>
    </w:rPr>
  </w:style>
  <w:style w:type="character" w:customStyle="1" w:styleId="Ttulo4Char">
    <w:name w:val="Título 4 Char"/>
    <w:basedOn w:val="Fontepargpadro"/>
    <w:link w:val="Ttulo4"/>
    <w:uiPriority w:val="9"/>
    <w:semiHidden/>
    <w:rsid w:val="00E753CB"/>
    <w:rPr>
      <w:rFonts w:asciiTheme="majorHAnsi" w:eastAsiaTheme="majorEastAsia" w:hAnsiTheme="majorHAnsi" w:cstheme="majorBidi"/>
      <w:i/>
      <w:iCs/>
      <w:sz w:val="28"/>
      <w:szCs w:val="28"/>
    </w:rPr>
  </w:style>
  <w:style w:type="character" w:customStyle="1" w:styleId="Ttulo5Char">
    <w:name w:val="Título 5 Char"/>
    <w:basedOn w:val="Fontepargpadro"/>
    <w:link w:val="Ttulo5"/>
    <w:uiPriority w:val="9"/>
    <w:semiHidden/>
    <w:rsid w:val="00E753CB"/>
    <w:rPr>
      <w:rFonts w:asciiTheme="majorHAnsi" w:eastAsiaTheme="majorEastAsia" w:hAnsiTheme="majorHAnsi" w:cstheme="majorBidi"/>
      <w:sz w:val="24"/>
      <w:szCs w:val="24"/>
    </w:rPr>
  </w:style>
  <w:style w:type="character" w:customStyle="1" w:styleId="Ttulo6Char">
    <w:name w:val="Título 6 Char"/>
    <w:basedOn w:val="Fontepargpadro"/>
    <w:link w:val="Ttulo6"/>
    <w:uiPriority w:val="9"/>
    <w:semiHidden/>
    <w:rsid w:val="00E753CB"/>
    <w:rPr>
      <w:rFonts w:asciiTheme="majorHAnsi" w:eastAsiaTheme="majorEastAsia" w:hAnsiTheme="majorHAnsi" w:cstheme="majorBidi"/>
      <w:i/>
      <w:iCs/>
      <w:sz w:val="24"/>
      <w:szCs w:val="24"/>
    </w:rPr>
  </w:style>
  <w:style w:type="character" w:customStyle="1" w:styleId="Ttulo7Char">
    <w:name w:val="Título 7 Char"/>
    <w:basedOn w:val="Fontepargpadro"/>
    <w:link w:val="Ttulo7"/>
    <w:uiPriority w:val="9"/>
    <w:semiHidden/>
    <w:rsid w:val="00E753CB"/>
    <w:rPr>
      <w:rFonts w:asciiTheme="majorHAnsi" w:eastAsiaTheme="majorEastAsia" w:hAnsiTheme="majorHAnsi" w:cstheme="majorBidi"/>
      <w:color w:val="595959" w:themeColor="text1" w:themeTint="A6"/>
      <w:sz w:val="24"/>
      <w:szCs w:val="24"/>
    </w:rPr>
  </w:style>
  <w:style w:type="character" w:customStyle="1" w:styleId="Ttulo8Char">
    <w:name w:val="Título 8 Char"/>
    <w:basedOn w:val="Fontepargpadro"/>
    <w:link w:val="Ttulo8"/>
    <w:uiPriority w:val="9"/>
    <w:semiHidden/>
    <w:rsid w:val="00E753CB"/>
    <w:rPr>
      <w:rFonts w:asciiTheme="majorHAnsi" w:eastAsiaTheme="majorEastAsia" w:hAnsiTheme="majorHAnsi" w:cstheme="majorBidi"/>
      <w:caps/>
    </w:rPr>
  </w:style>
  <w:style w:type="character" w:customStyle="1" w:styleId="Ttulo9Char">
    <w:name w:val="Título 9 Char"/>
    <w:basedOn w:val="Fontepargpadro"/>
    <w:link w:val="Ttulo9"/>
    <w:uiPriority w:val="9"/>
    <w:semiHidden/>
    <w:rsid w:val="00E753CB"/>
    <w:rPr>
      <w:rFonts w:asciiTheme="majorHAnsi" w:eastAsiaTheme="majorEastAsia" w:hAnsiTheme="majorHAnsi" w:cstheme="majorBidi"/>
      <w:i/>
      <w:iCs/>
      <w:caps/>
    </w:rPr>
  </w:style>
  <w:style w:type="paragraph" w:styleId="Legenda">
    <w:name w:val="caption"/>
    <w:basedOn w:val="Normal"/>
    <w:next w:val="Normal"/>
    <w:uiPriority w:val="35"/>
    <w:semiHidden/>
    <w:unhideWhenUsed/>
    <w:qFormat/>
    <w:rsid w:val="00E753CB"/>
    <w:pPr>
      <w:spacing w:line="240" w:lineRule="auto"/>
    </w:pPr>
    <w:rPr>
      <w:b/>
      <w:bCs/>
      <w:color w:val="C0504D" w:themeColor="accent2"/>
      <w:spacing w:val="10"/>
      <w:sz w:val="16"/>
      <w:szCs w:val="16"/>
    </w:rPr>
  </w:style>
  <w:style w:type="character" w:styleId="Forte">
    <w:name w:val="Strong"/>
    <w:basedOn w:val="Fontepargpadro"/>
    <w:uiPriority w:val="22"/>
    <w:qFormat/>
    <w:rsid w:val="00E753CB"/>
    <w:rPr>
      <w:rFonts w:asciiTheme="minorHAnsi" w:eastAsiaTheme="minorEastAsia" w:hAnsiTheme="minorHAnsi" w:cstheme="minorBidi"/>
      <w:b/>
      <w:bCs/>
      <w:spacing w:val="0"/>
      <w:w w:val="100"/>
      <w:position w:val="0"/>
      <w:sz w:val="20"/>
      <w:szCs w:val="20"/>
    </w:rPr>
  </w:style>
  <w:style w:type="character" w:styleId="nfase">
    <w:name w:val="Emphasis"/>
    <w:basedOn w:val="Fontepargpadro"/>
    <w:uiPriority w:val="20"/>
    <w:qFormat/>
    <w:rsid w:val="00E753CB"/>
    <w:rPr>
      <w:rFonts w:asciiTheme="minorHAnsi" w:eastAsiaTheme="minorEastAsia" w:hAnsiTheme="minorHAnsi" w:cstheme="minorBidi"/>
      <w:i/>
      <w:iCs/>
      <w:color w:val="943634" w:themeColor="accent2" w:themeShade="BF"/>
      <w:sz w:val="20"/>
      <w:szCs w:val="20"/>
    </w:rPr>
  </w:style>
  <w:style w:type="paragraph" w:styleId="CitaoIntensa">
    <w:name w:val="Intense Quote"/>
    <w:basedOn w:val="Normal"/>
    <w:next w:val="Normal"/>
    <w:link w:val="CitaoIntensaChar"/>
    <w:uiPriority w:val="30"/>
    <w:qFormat/>
    <w:rsid w:val="00E753CB"/>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CitaoIntensaChar">
    <w:name w:val="Citação Intensa Char"/>
    <w:basedOn w:val="Fontepargpadro"/>
    <w:link w:val="CitaoIntensa"/>
    <w:uiPriority w:val="30"/>
    <w:rsid w:val="00E753CB"/>
    <w:rPr>
      <w:rFonts w:asciiTheme="majorHAnsi" w:eastAsiaTheme="majorEastAsia" w:hAnsiTheme="majorHAnsi" w:cstheme="majorBidi"/>
      <w:caps/>
      <w:color w:val="943634" w:themeColor="accent2" w:themeShade="BF"/>
      <w:spacing w:val="10"/>
      <w:sz w:val="28"/>
      <w:szCs w:val="28"/>
    </w:rPr>
  </w:style>
  <w:style w:type="character" w:styleId="nfaseSutil">
    <w:name w:val="Subtle Emphasis"/>
    <w:basedOn w:val="Fontepargpadro"/>
    <w:uiPriority w:val="19"/>
    <w:qFormat/>
    <w:rsid w:val="00E753CB"/>
    <w:rPr>
      <w:i/>
      <w:iCs/>
      <w:color w:val="auto"/>
    </w:rPr>
  </w:style>
  <w:style w:type="character" w:styleId="nfaseIntensa">
    <w:name w:val="Intense Emphasis"/>
    <w:basedOn w:val="Fontepargpadro"/>
    <w:uiPriority w:val="21"/>
    <w:qFormat/>
    <w:rsid w:val="00E753CB"/>
    <w:rPr>
      <w:rFonts w:asciiTheme="minorHAnsi" w:eastAsiaTheme="minorEastAsia" w:hAnsiTheme="minorHAnsi" w:cstheme="minorBidi"/>
      <w:b/>
      <w:bCs/>
      <w:i/>
      <w:iCs/>
      <w:color w:val="943634" w:themeColor="accent2" w:themeShade="BF"/>
      <w:spacing w:val="0"/>
      <w:w w:val="100"/>
      <w:position w:val="0"/>
      <w:sz w:val="20"/>
      <w:szCs w:val="20"/>
    </w:rPr>
  </w:style>
  <w:style w:type="character" w:styleId="RefernciaSutil">
    <w:name w:val="Subtle Reference"/>
    <w:basedOn w:val="Fontepargpadro"/>
    <w:uiPriority w:val="31"/>
    <w:qFormat/>
    <w:rsid w:val="00E753C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753C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753CB"/>
    <w:rPr>
      <w:rFonts w:asciiTheme="minorHAnsi" w:eastAsiaTheme="minorEastAsia" w:hAnsiTheme="minorHAnsi" w:cstheme="minorBidi"/>
      <w:b/>
      <w:bCs/>
      <w:i/>
      <w:iCs/>
      <w:caps w:val="0"/>
      <w:smallCaps w:val="0"/>
      <w:color w:val="auto"/>
      <w:spacing w:val="10"/>
      <w:w w:val="100"/>
      <w:sz w:val="20"/>
      <w:szCs w:val="20"/>
    </w:rPr>
  </w:style>
  <w:style w:type="paragraph" w:styleId="CabealhodoSumrio">
    <w:name w:val="TOC Heading"/>
    <w:basedOn w:val="Ttulo1"/>
    <w:next w:val="Normal"/>
    <w:uiPriority w:val="39"/>
    <w:unhideWhenUsed/>
    <w:qFormat/>
    <w:rsid w:val="00E753CB"/>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753CB"/>
    <w:pPr>
      <w:spacing w:after="100"/>
    </w:pPr>
  </w:style>
  <w:style w:type="character" w:styleId="Hyperlink">
    <w:name w:val="Hyperlink"/>
    <w:basedOn w:val="Fontepargpadro"/>
    <w:uiPriority w:val="99"/>
    <w:unhideWhenUsed/>
    <w:rsid w:val="00E753CB"/>
    <w:rPr>
      <w:color w:val="0000FF" w:themeColor="hyperlink"/>
      <w:u w:val="single"/>
    </w:rPr>
  </w:style>
  <w:style w:type="paragraph" w:styleId="Sumrio3">
    <w:name w:val="toc 3"/>
    <w:basedOn w:val="Normal"/>
    <w:next w:val="Normal"/>
    <w:autoRedefine/>
    <w:uiPriority w:val="39"/>
    <w:unhideWhenUsed/>
    <w:rsid w:val="004A49D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689">
      <w:bodyDiv w:val="1"/>
      <w:marLeft w:val="0"/>
      <w:marRight w:val="0"/>
      <w:marTop w:val="0"/>
      <w:marBottom w:val="0"/>
      <w:divBdr>
        <w:top w:val="none" w:sz="0" w:space="0" w:color="auto"/>
        <w:left w:val="none" w:sz="0" w:space="0" w:color="auto"/>
        <w:bottom w:val="none" w:sz="0" w:space="0" w:color="auto"/>
        <w:right w:val="none" w:sz="0" w:space="0" w:color="auto"/>
      </w:divBdr>
    </w:div>
    <w:div w:id="186529853">
      <w:bodyDiv w:val="1"/>
      <w:marLeft w:val="0"/>
      <w:marRight w:val="0"/>
      <w:marTop w:val="0"/>
      <w:marBottom w:val="0"/>
      <w:divBdr>
        <w:top w:val="none" w:sz="0" w:space="0" w:color="auto"/>
        <w:left w:val="none" w:sz="0" w:space="0" w:color="auto"/>
        <w:bottom w:val="none" w:sz="0" w:space="0" w:color="auto"/>
        <w:right w:val="none" w:sz="0" w:space="0" w:color="auto"/>
      </w:divBdr>
    </w:div>
    <w:div w:id="453449488">
      <w:bodyDiv w:val="1"/>
      <w:marLeft w:val="0"/>
      <w:marRight w:val="0"/>
      <w:marTop w:val="0"/>
      <w:marBottom w:val="0"/>
      <w:divBdr>
        <w:top w:val="none" w:sz="0" w:space="0" w:color="auto"/>
        <w:left w:val="none" w:sz="0" w:space="0" w:color="auto"/>
        <w:bottom w:val="none" w:sz="0" w:space="0" w:color="auto"/>
        <w:right w:val="none" w:sz="0" w:space="0" w:color="auto"/>
      </w:divBdr>
    </w:div>
    <w:div w:id="1310014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77a6cedc178dfd5ded5794c2bbd50749">
  <xsd:schema xmlns:xsd="http://www.w3.org/2001/XMLSchema" xmlns:xs="http://www.w3.org/2001/XMLSchema" xmlns:p="http://schemas.microsoft.com/office/2006/metadata/properties" xmlns:ns3="9fdc8751-6fef-42ec-b05c-835dd8c535b4" targetNamespace="http://schemas.microsoft.com/office/2006/metadata/properties" ma:root="true" ma:fieldsID="a0ba7cb2f329933bd39e0d08cb176058"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3A0A4-CE64-4D52-B15F-54AE8F56E698}">
  <ds:schemaRefs>
    <ds:schemaRef ds:uri="http://schemas.microsoft.com/office/2006/metadata/contentType"/>
    <ds:schemaRef ds:uri="http://schemas.microsoft.com/office/2006/metadata/properties/metaAttributes"/>
    <ds:schemaRef ds:uri="http://www.w3.org/2000/xmlns/"/>
    <ds:schemaRef ds:uri="http://www.w3.org/2001/XMLSchema"/>
    <ds:schemaRef ds:uri="9fdc8751-6fef-42ec-b05c-835dd8c535b4"/>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5C2ACEF0-2775-4956-869D-AA62B73410E4}">
  <ds:schemaRefs>
    <ds:schemaRef ds:uri="http://purl.org/dc/terms/"/>
    <ds:schemaRef ds:uri="http://www.w3.org/XML/1998/namespace"/>
    <ds:schemaRef ds:uri="http://schemas.microsoft.com/office/2006/metadata/properties"/>
    <ds:schemaRef ds:uri="http://schemas.microsoft.com/office/2006/documentManagement/types"/>
    <ds:schemaRef ds:uri="http://purl.org/dc/elements/1.1/"/>
    <ds:schemaRef ds:uri="9fdc8751-6fef-42ec-b05c-835dd8c535b4"/>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ED1661DB-C0BE-4946-A335-420BC310F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1469</Words>
  <Characters>7934</Characters>
  <Application>Microsoft Office Word</Application>
  <DocSecurity>0</DocSecurity>
  <Lines>66</Lines>
  <Paragraphs>18</Paragraphs>
  <ScaleCrop>false</ScaleCrop>
  <Manager/>
  <Company/>
  <LinksUpToDate>false</LinksUpToDate>
  <CharactersWithSpaces>9385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KAIO KENUY DA SILVA HERGESEL .</cp:lastModifiedBy>
  <cp:revision>2</cp:revision>
  <dcterms:created xsi:type="dcterms:W3CDTF">2024-10-07T19:21:00Z</dcterms:created>
  <dcterms:modified xsi:type="dcterms:W3CDTF">2024-10-07T19:21:00Z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